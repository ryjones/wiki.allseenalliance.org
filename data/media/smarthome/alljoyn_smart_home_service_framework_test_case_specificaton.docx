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D97" w:rsidRDefault="00514DC1">
      <w:pPr>
        <w:pStyle w:val="DocTitle"/>
      </w:pPr>
      <w:proofErr w:type="spellStart"/>
      <w:r>
        <w:rPr>
          <w:rFonts w:hint="eastAsia"/>
          <w:lang w:eastAsia="zh-CN"/>
        </w:rPr>
        <w:t>AllJoyn</w:t>
      </w:r>
      <w:proofErr w:type="spellEnd"/>
      <w:r>
        <w:rPr>
          <w:rFonts w:hint="eastAsia"/>
          <w:lang w:eastAsia="zh-CN"/>
        </w:rPr>
        <w:t>™</w:t>
      </w:r>
      <w:r>
        <w:rPr>
          <w:rFonts w:hint="eastAsia"/>
          <w:lang w:eastAsia="zh-CN"/>
        </w:rPr>
        <w:t xml:space="preserve"> Smart Home Service Framework 1.0 Test Case Specification</w:t>
      </w:r>
    </w:p>
    <w:p w:rsidR="009A5D97" w:rsidRDefault="00F9537C" w:rsidP="009A5D97">
      <w:pPr>
        <w:pStyle w:val="coverpageline"/>
      </w:pPr>
      <w:r>
        <w:rPr>
          <w:lang w:eastAsia="zh-CN"/>
        </w:rPr>
        <w:t xml:space="preserve">December </w:t>
      </w:r>
      <w:r w:rsidR="0012686E">
        <w:rPr>
          <w:rFonts w:hint="eastAsia"/>
          <w:lang w:eastAsia="zh-CN"/>
        </w:rPr>
        <w:t>5</w:t>
      </w:r>
      <w:r>
        <w:rPr>
          <w:lang w:eastAsia="zh-CN"/>
        </w:rPr>
        <w:t>, 2014</w:t>
      </w:r>
    </w:p>
    <w:p w:rsidR="009A5D97" w:rsidRDefault="009A5D97">
      <w:pPr>
        <w:pStyle w:val="body"/>
      </w:pPr>
    </w:p>
    <w:p w:rsidR="009A5D97" w:rsidRDefault="009A5D97">
      <w:pPr>
        <w:pStyle w:val="body"/>
        <w:rPr>
          <w:sz w:val="28"/>
          <w:szCs w:val="28"/>
        </w:rPr>
        <w:sectPr w:rsidR="009A5D97">
          <w:headerReference w:type="even" r:id="rId9"/>
          <w:headerReference w:type="default" r:id="rId10"/>
          <w:footerReference w:type="even" r:id="rId11"/>
          <w:headerReference w:type="first" r:id="rId12"/>
          <w:footerReference w:type="first" r:id="rId13"/>
          <w:pgSz w:w="12240" w:h="15840"/>
          <w:pgMar w:top="2160" w:right="1440" w:bottom="1440" w:left="1440" w:header="720" w:footer="720" w:gutter="0"/>
          <w:cols w:space="720"/>
          <w:titlePg/>
          <w:docGrid w:linePitch="360"/>
        </w:sectPr>
      </w:pPr>
    </w:p>
    <w:p w:rsidR="009A5D97" w:rsidRDefault="00514DC1">
      <w:pPr>
        <w:pStyle w:val="HeadingTOC"/>
      </w:pPr>
      <w:r>
        <w:lastRenderedPageBreak/>
        <w:t>Contents</w:t>
      </w:r>
    </w:p>
    <w:p w:rsidR="009A5D97" w:rsidRDefault="00396FB4">
      <w:pPr>
        <w:pStyle w:val="10"/>
        <w:rPr>
          <w:rFonts w:ascii="Calibri" w:hAnsi="Calibri"/>
          <w:b w:val="0"/>
          <w:bCs w:val="0"/>
          <w:kern w:val="2"/>
          <w:sz w:val="21"/>
          <w:lang w:eastAsia="zh-CN"/>
        </w:rPr>
      </w:pPr>
      <w:hyperlink w:anchor="_Toc404178426" w:history="1">
        <w:r w:rsidR="00514DC1">
          <w:rPr>
            <w:rStyle w:val="affa"/>
            <w:color w:val="auto"/>
            <w:u w:val="none"/>
          </w:rPr>
          <w:t>1 Introduction</w:t>
        </w:r>
        <w:r w:rsidR="00514DC1">
          <w:tab/>
        </w:r>
        <w:r>
          <w:fldChar w:fldCharType="begin"/>
        </w:r>
        <w:r w:rsidR="00514DC1">
          <w:instrText xml:space="preserve"> PAGEREF _Toc404178426 \h </w:instrText>
        </w:r>
        <w:r>
          <w:fldChar w:fldCharType="separate"/>
        </w:r>
        <w:r w:rsidR="00514DC1">
          <w:t>3</w:t>
        </w:r>
        <w:r>
          <w:fldChar w:fldCharType="end"/>
        </w:r>
      </w:hyperlink>
    </w:p>
    <w:p w:rsidR="009A5D97" w:rsidRDefault="00396FB4">
      <w:pPr>
        <w:pStyle w:val="23"/>
        <w:rPr>
          <w:rFonts w:ascii="Calibri" w:hAnsi="Calibri"/>
          <w:kern w:val="2"/>
          <w:sz w:val="21"/>
          <w:lang w:eastAsia="zh-CN"/>
        </w:rPr>
      </w:pPr>
      <w:hyperlink w:anchor="_Toc404178427" w:history="1">
        <w:r w:rsidR="00514DC1">
          <w:rPr>
            <w:rStyle w:val="affa"/>
            <w:color w:val="auto"/>
            <w:u w:val="none"/>
          </w:rPr>
          <w:t>1.1 Purpose</w:t>
        </w:r>
        <w:r w:rsidR="00514DC1">
          <w:tab/>
        </w:r>
        <w:r>
          <w:fldChar w:fldCharType="begin"/>
        </w:r>
        <w:r w:rsidR="00514DC1">
          <w:instrText xml:space="preserve"> PAGEREF _Toc404178427 \h </w:instrText>
        </w:r>
        <w:r>
          <w:fldChar w:fldCharType="separate"/>
        </w:r>
        <w:r w:rsidR="00514DC1">
          <w:t>3</w:t>
        </w:r>
        <w:r>
          <w:fldChar w:fldCharType="end"/>
        </w:r>
      </w:hyperlink>
    </w:p>
    <w:p w:rsidR="009A5D97" w:rsidRDefault="00396FB4">
      <w:pPr>
        <w:pStyle w:val="23"/>
        <w:rPr>
          <w:rFonts w:ascii="Calibri" w:hAnsi="Calibri"/>
          <w:kern w:val="2"/>
          <w:sz w:val="21"/>
          <w:lang w:eastAsia="zh-CN"/>
        </w:rPr>
      </w:pPr>
      <w:hyperlink w:anchor="_Toc404178428" w:history="1">
        <w:r w:rsidR="00514DC1">
          <w:rPr>
            <w:rStyle w:val="affa"/>
            <w:color w:val="auto"/>
            <w:u w:val="none"/>
          </w:rPr>
          <w:t>1.2 Scope</w:t>
        </w:r>
        <w:r w:rsidR="00514DC1">
          <w:tab/>
        </w:r>
        <w:r>
          <w:fldChar w:fldCharType="begin"/>
        </w:r>
        <w:r w:rsidR="00514DC1">
          <w:instrText xml:space="preserve"> PAGEREF _Toc404178428 \h </w:instrText>
        </w:r>
        <w:r>
          <w:fldChar w:fldCharType="separate"/>
        </w:r>
        <w:r w:rsidR="00514DC1">
          <w:t>3</w:t>
        </w:r>
        <w:r>
          <w:fldChar w:fldCharType="end"/>
        </w:r>
      </w:hyperlink>
    </w:p>
    <w:p w:rsidR="009A5D97" w:rsidRDefault="00396FB4">
      <w:pPr>
        <w:pStyle w:val="23"/>
        <w:rPr>
          <w:rFonts w:ascii="Calibri" w:hAnsi="Calibri"/>
          <w:kern w:val="2"/>
          <w:sz w:val="21"/>
          <w:lang w:eastAsia="zh-CN"/>
        </w:rPr>
      </w:pPr>
      <w:hyperlink w:anchor="_Toc404178429" w:history="1">
        <w:r w:rsidR="00514DC1">
          <w:rPr>
            <w:rStyle w:val="affa"/>
            <w:color w:val="auto"/>
            <w:u w:val="none"/>
          </w:rPr>
          <w:t>1.3 References</w:t>
        </w:r>
        <w:r w:rsidR="00514DC1">
          <w:tab/>
        </w:r>
        <w:r>
          <w:fldChar w:fldCharType="begin"/>
        </w:r>
        <w:r w:rsidR="00514DC1">
          <w:instrText xml:space="preserve"> PAGEREF _Toc404178429 \h </w:instrText>
        </w:r>
        <w:r>
          <w:fldChar w:fldCharType="separate"/>
        </w:r>
        <w:r w:rsidR="00514DC1">
          <w:t>3</w:t>
        </w:r>
        <w:r>
          <w:fldChar w:fldCharType="end"/>
        </w:r>
      </w:hyperlink>
    </w:p>
    <w:p w:rsidR="009A5D97" w:rsidRDefault="00396FB4">
      <w:pPr>
        <w:pStyle w:val="10"/>
        <w:rPr>
          <w:rFonts w:ascii="Calibri" w:hAnsi="Calibri"/>
          <w:b w:val="0"/>
          <w:bCs w:val="0"/>
          <w:kern w:val="2"/>
          <w:sz w:val="21"/>
          <w:lang w:eastAsia="zh-CN"/>
        </w:rPr>
      </w:pPr>
      <w:hyperlink w:anchor="_Toc404178430" w:history="1">
        <w:r w:rsidR="00514DC1">
          <w:rPr>
            <w:rStyle w:val="affa"/>
            <w:color w:val="auto"/>
            <w:u w:val="none"/>
          </w:rPr>
          <w:t>2 Environment setup</w:t>
        </w:r>
        <w:r w:rsidR="00514DC1">
          <w:tab/>
        </w:r>
        <w:r>
          <w:fldChar w:fldCharType="begin"/>
        </w:r>
        <w:r w:rsidR="00514DC1">
          <w:instrText xml:space="preserve"> PAGEREF _Toc404178430 \h </w:instrText>
        </w:r>
        <w:r>
          <w:fldChar w:fldCharType="separate"/>
        </w:r>
        <w:r w:rsidR="00514DC1">
          <w:t>4</w:t>
        </w:r>
        <w:r>
          <w:fldChar w:fldCharType="end"/>
        </w:r>
      </w:hyperlink>
    </w:p>
    <w:p w:rsidR="009A5D97" w:rsidRDefault="00396FB4">
      <w:pPr>
        <w:pStyle w:val="23"/>
        <w:rPr>
          <w:rFonts w:ascii="Calibri" w:hAnsi="Calibri"/>
          <w:kern w:val="2"/>
          <w:sz w:val="21"/>
          <w:lang w:eastAsia="zh-CN"/>
        </w:rPr>
      </w:pPr>
      <w:hyperlink w:anchor="_Toc404178431" w:history="1">
        <w:r w:rsidR="00514DC1">
          <w:rPr>
            <w:rStyle w:val="affa"/>
            <w:color w:val="auto"/>
            <w:u w:val="none"/>
          </w:rPr>
          <w:t>2.1 Requirements</w:t>
        </w:r>
        <w:r w:rsidR="00514DC1">
          <w:tab/>
        </w:r>
        <w:r>
          <w:fldChar w:fldCharType="begin"/>
        </w:r>
        <w:r w:rsidR="00514DC1">
          <w:instrText xml:space="preserve"> PAGEREF _Toc404178431 \h </w:instrText>
        </w:r>
        <w:r>
          <w:fldChar w:fldCharType="separate"/>
        </w:r>
        <w:r w:rsidR="00514DC1">
          <w:t>4</w:t>
        </w:r>
        <w:r>
          <w:fldChar w:fldCharType="end"/>
        </w:r>
      </w:hyperlink>
    </w:p>
    <w:p w:rsidR="009A5D97" w:rsidRDefault="00396FB4">
      <w:pPr>
        <w:pStyle w:val="23"/>
        <w:rPr>
          <w:rFonts w:ascii="Calibri" w:hAnsi="Calibri"/>
          <w:kern w:val="2"/>
          <w:sz w:val="21"/>
          <w:lang w:eastAsia="zh-CN"/>
        </w:rPr>
      </w:pPr>
      <w:hyperlink w:anchor="_Toc404178432" w:history="1">
        <w:r w:rsidR="00514DC1">
          <w:rPr>
            <w:rStyle w:val="affa"/>
            <w:color w:val="auto"/>
            <w:u w:val="none"/>
          </w:rPr>
          <w:t>2.2 Preconditions</w:t>
        </w:r>
        <w:r w:rsidR="00514DC1">
          <w:tab/>
        </w:r>
        <w:r>
          <w:fldChar w:fldCharType="begin"/>
        </w:r>
        <w:r w:rsidR="00514DC1">
          <w:instrText xml:space="preserve"> PAGEREF _Toc404178432 \h </w:instrText>
        </w:r>
        <w:r>
          <w:fldChar w:fldCharType="separate"/>
        </w:r>
        <w:r w:rsidR="00514DC1">
          <w:t>4</w:t>
        </w:r>
        <w:r>
          <w:fldChar w:fldCharType="end"/>
        </w:r>
      </w:hyperlink>
    </w:p>
    <w:p w:rsidR="009A5D97" w:rsidRDefault="00396FB4">
      <w:pPr>
        <w:pStyle w:val="23"/>
        <w:rPr>
          <w:rFonts w:ascii="Calibri" w:hAnsi="Calibri"/>
          <w:kern w:val="2"/>
          <w:sz w:val="21"/>
          <w:lang w:eastAsia="zh-CN"/>
        </w:rPr>
      </w:pPr>
      <w:hyperlink w:anchor="_Toc404178433" w:history="1">
        <w:r w:rsidR="00514DC1">
          <w:rPr>
            <w:rStyle w:val="affa"/>
            <w:color w:val="auto"/>
            <w:u w:val="none"/>
          </w:rPr>
          <w:t>2.3 Parameters</w:t>
        </w:r>
        <w:r w:rsidR="00514DC1">
          <w:tab/>
        </w:r>
        <w:r>
          <w:fldChar w:fldCharType="begin"/>
        </w:r>
        <w:r w:rsidR="00514DC1">
          <w:instrText xml:space="preserve"> PAGEREF _Toc404178433 \h </w:instrText>
        </w:r>
        <w:r>
          <w:fldChar w:fldCharType="separate"/>
        </w:r>
        <w:r w:rsidR="00514DC1">
          <w:t>4</w:t>
        </w:r>
        <w:r>
          <w:fldChar w:fldCharType="end"/>
        </w:r>
      </w:hyperlink>
    </w:p>
    <w:p w:rsidR="009A5D97" w:rsidRDefault="00396FB4">
      <w:pPr>
        <w:pStyle w:val="10"/>
        <w:rPr>
          <w:rFonts w:ascii="Calibri" w:hAnsi="Calibri"/>
          <w:b w:val="0"/>
          <w:bCs w:val="0"/>
          <w:kern w:val="2"/>
          <w:sz w:val="21"/>
          <w:lang w:eastAsia="zh-CN"/>
        </w:rPr>
      </w:pPr>
      <w:hyperlink w:anchor="_Toc404178434" w:history="1">
        <w:r w:rsidR="00514DC1">
          <w:rPr>
            <w:rStyle w:val="affa"/>
            <w:color w:val="auto"/>
            <w:u w:val="none"/>
          </w:rPr>
          <w:t>3 Smart Home service framework test cases</w:t>
        </w:r>
        <w:r w:rsidR="00514DC1">
          <w:tab/>
        </w:r>
        <w:r>
          <w:fldChar w:fldCharType="begin"/>
        </w:r>
        <w:r w:rsidR="00514DC1">
          <w:instrText xml:space="preserve"> PAGEREF _Toc404178434 \h </w:instrText>
        </w:r>
        <w:r>
          <w:fldChar w:fldCharType="separate"/>
        </w:r>
        <w:r w:rsidR="00514DC1">
          <w:t>5</w:t>
        </w:r>
        <w:r>
          <w:fldChar w:fldCharType="end"/>
        </w:r>
      </w:hyperlink>
    </w:p>
    <w:p w:rsidR="009A5D97" w:rsidRDefault="00396FB4">
      <w:pPr>
        <w:pStyle w:val="23"/>
        <w:rPr>
          <w:rFonts w:ascii="Calibri" w:hAnsi="Calibri"/>
          <w:kern w:val="2"/>
          <w:sz w:val="21"/>
          <w:lang w:eastAsia="zh-CN"/>
        </w:rPr>
      </w:pPr>
      <w:hyperlink w:anchor="_Toc404178435" w:history="1">
        <w:r w:rsidR="00514DC1">
          <w:rPr>
            <w:rStyle w:val="affa"/>
            <w:color w:val="auto"/>
            <w:u w:val="none"/>
            <w:lang w:eastAsia="zh-CN"/>
          </w:rPr>
          <w:t>3.1</w:t>
        </w:r>
        <w:r w:rsidR="00514DC1">
          <w:rPr>
            <w:rStyle w:val="affa"/>
            <w:color w:val="auto"/>
            <w:u w:val="none"/>
          </w:rPr>
          <w:t xml:space="preserve"> Smart home-v1-01: Service Interface Version equals 1</w:t>
        </w:r>
        <w:r w:rsidR="00514DC1">
          <w:tab/>
        </w:r>
        <w:r>
          <w:fldChar w:fldCharType="begin"/>
        </w:r>
        <w:r w:rsidR="00514DC1">
          <w:instrText xml:space="preserve"> PAGEREF _Toc404178435 \h </w:instrText>
        </w:r>
        <w:r>
          <w:fldChar w:fldCharType="separate"/>
        </w:r>
        <w:r w:rsidR="00514DC1">
          <w:t>5</w:t>
        </w:r>
        <w:r>
          <w:fldChar w:fldCharType="end"/>
        </w:r>
      </w:hyperlink>
    </w:p>
    <w:p w:rsidR="009A5D97" w:rsidRDefault="00396FB4">
      <w:pPr>
        <w:pStyle w:val="23"/>
        <w:rPr>
          <w:rFonts w:ascii="Calibri" w:hAnsi="Calibri"/>
          <w:kern w:val="2"/>
          <w:sz w:val="21"/>
          <w:lang w:eastAsia="zh-CN"/>
        </w:rPr>
      </w:pPr>
      <w:hyperlink w:anchor="_Toc404178436" w:history="1">
        <w:r w:rsidR="00514DC1">
          <w:rPr>
            <w:rStyle w:val="affa"/>
            <w:color w:val="auto"/>
            <w:u w:val="none"/>
          </w:rPr>
          <w:t>3.2 Smart home-v1-0</w:t>
        </w:r>
        <w:r w:rsidR="00514DC1">
          <w:rPr>
            <w:rStyle w:val="affa"/>
            <w:color w:val="auto"/>
            <w:u w:val="none"/>
            <w:lang w:eastAsia="zh-CN"/>
          </w:rPr>
          <w:t>2</w:t>
        </w:r>
        <w:r w:rsidR="00514DC1">
          <w:rPr>
            <w:rStyle w:val="affa"/>
            <w:color w:val="auto"/>
            <w:u w:val="none"/>
          </w:rPr>
          <w:t>: ApplianceRegistration()</w:t>
        </w:r>
        <w:r w:rsidR="00514DC1">
          <w:tab/>
        </w:r>
        <w:r>
          <w:fldChar w:fldCharType="begin"/>
        </w:r>
        <w:r w:rsidR="00514DC1">
          <w:instrText xml:space="preserve"> PAGEREF _Toc404178436 \h </w:instrText>
        </w:r>
        <w:r>
          <w:fldChar w:fldCharType="separate"/>
        </w:r>
        <w:r w:rsidR="00514DC1">
          <w:t>5</w:t>
        </w:r>
        <w:r>
          <w:fldChar w:fldCharType="end"/>
        </w:r>
      </w:hyperlink>
    </w:p>
    <w:p w:rsidR="009A5D97" w:rsidRDefault="00396FB4">
      <w:pPr>
        <w:pStyle w:val="23"/>
        <w:rPr>
          <w:rFonts w:ascii="Calibri" w:hAnsi="Calibri"/>
          <w:kern w:val="2"/>
          <w:sz w:val="21"/>
          <w:lang w:eastAsia="zh-CN"/>
        </w:rPr>
      </w:pPr>
      <w:hyperlink w:anchor="_Toc404178437" w:history="1">
        <w:r w:rsidR="00514DC1">
          <w:rPr>
            <w:rStyle w:val="affa"/>
            <w:color w:val="auto"/>
            <w:u w:val="none"/>
            <w:lang w:eastAsia="zh-CN"/>
          </w:rPr>
          <w:t>3.3 S</w:t>
        </w:r>
        <w:r w:rsidR="00514DC1">
          <w:rPr>
            <w:rStyle w:val="affa"/>
            <w:color w:val="auto"/>
            <w:u w:val="none"/>
          </w:rPr>
          <w:t>mart home-v1-0</w:t>
        </w:r>
        <w:r w:rsidR="00514DC1">
          <w:rPr>
            <w:rStyle w:val="affa"/>
            <w:color w:val="auto"/>
            <w:u w:val="none"/>
            <w:lang w:eastAsia="zh-CN"/>
          </w:rPr>
          <w:t>3</w:t>
        </w:r>
        <w:r w:rsidR="00514DC1">
          <w:rPr>
            <w:rStyle w:val="affa"/>
            <w:color w:val="auto"/>
            <w:u w:val="none"/>
          </w:rPr>
          <w:t>: Execute()</w:t>
        </w:r>
        <w:r w:rsidR="00514DC1">
          <w:tab/>
        </w:r>
        <w:r>
          <w:fldChar w:fldCharType="begin"/>
        </w:r>
        <w:r w:rsidR="00514DC1">
          <w:instrText xml:space="preserve"> PAGEREF _Toc404178437 \h </w:instrText>
        </w:r>
        <w:r>
          <w:fldChar w:fldCharType="separate"/>
        </w:r>
        <w:r w:rsidR="00514DC1">
          <w:t>6</w:t>
        </w:r>
        <w:r>
          <w:fldChar w:fldCharType="end"/>
        </w:r>
      </w:hyperlink>
    </w:p>
    <w:p w:rsidR="009A5D97" w:rsidRDefault="00396FB4">
      <w:pPr>
        <w:pStyle w:val="23"/>
        <w:rPr>
          <w:rFonts w:ascii="Calibri" w:hAnsi="Calibri"/>
          <w:kern w:val="2"/>
          <w:sz w:val="21"/>
          <w:lang w:eastAsia="zh-CN"/>
        </w:rPr>
      </w:pPr>
      <w:hyperlink w:anchor="_Toc404178438" w:history="1">
        <w:r w:rsidR="00514DC1">
          <w:rPr>
            <w:rStyle w:val="affa"/>
            <w:color w:val="auto"/>
            <w:u w:val="none"/>
          </w:rPr>
          <w:t>3.4 Smart home-v1-0</w:t>
        </w:r>
        <w:r w:rsidR="00514DC1">
          <w:rPr>
            <w:rStyle w:val="affa"/>
            <w:color w:val="auto"/>
            <w:u w:val="none"/>
            <w:lang w:eastAsia="zh-CN"/>
          </w:rPr>
          <w:t>4</w:t>
        </w:r>
        <w:r w:rsidR="00514DC1">
          <w:rPr>
            <w:rStyle w:val="affa"/>
            <w:color w:val="auto"/>
            <w:u w:val="none"/>
          </w:rPr>
          <w:t>: ApplianceUnRegistration()</w:t>
        </w:r>
        <w:r w:rsidR="00514DC1">
          <w:tab/>
        </w:r>
        <w:r>
          <w:fldChar w:fldCharType="begin"/>
        </w:r>
        <w:r w:rsidR="00514DC1">
          <w:instrText xml:space="preserve"> PAGEREF _Toc404178438 \h </w:instrText>
        </w:r>
        <w:r>
          <w:fldChar w:fldCharType="separate"/>
        </w:r>
        <w:r w:rsidR="00514DC1">
          <w:t>7</w:t>
        </w:r>
        <w:r>
          <w:fldChar w:fldCharType="end"/>
        </w:r>
      </w:hyperlink>
    </w:p>
    <w:p w:rsidR="009A5D97" w:rsidRDefault="00396FB4">
      <w:pPr>
        <w:pStyle w:val="23"/>
        <w:rPr>
          <w:rFonts w:ascii="Calibri" w:hAnsi="Calibri"/>
          <w:kern w:val="2"/>
          <w:sz w:val="21"/>
          <w:lang w:eastAsia="zh-CN"/>
        </w:rPr>
      </w:pPr>
      <w:hyperlink w:anchor="_Toc404178439" w:history="1">
        <w:r w:rsidR="00514DC1">
          <w:rPr>
            <w:rStyle w:val="affa"/>
            <w:color w:val="auto"/>
            <w:u w:val="none"/>
          </w:rPr>
          <w:t>3.5 Smart home-v1-0</w:t>
        </w:r>
        <w:r w:rsidR="00514DC1">
          <w:rPr>
            <w:rStyle w:val="affa"/>
            <w:color w:val="auto"/>
            <w:u w:val="none"/>
            <w:lang w:eastAsia="zh-CN"/>
          </w:rPr>
          <w:t>5</w:t>
        </w:r>
        <w:r w:rsidR="00514DC1">
          <w:rPr>
            <w:rStyle w:val="affa"/>
            <w:color w:val="auto"/>
            <w:u w:val="none"/>
          </w:rPr>
          <w:t>: DeviceHeartBeat ()</w:t>
        </w:r>
        <w:r w:rsidR="00514DC1">
          <w:tab/>
        </w:r>
        <w:r>
          <w:fldChar w:fldCharType="begin"/>
        </w:r>
        <w:r w:rsidR="00514DC1">
          <w:instrText xml:space="preserve"> PAGEREF _Toc404178439 \h </w:instrText>
        </w:r>
        <w:r>
          <w:fldChar w:fldCharType="separate"/>
        </w:r>
        <w:r w:rsidR="00514DC1">
          <w:t>8</w:t>
        </w:r>
        <w:r>
          <w:fldChar w:fldCharType="end"/>
        </w:r>
      </w:hyperlink>
    </w:p>
    <w:p w:rsidR="009A5D97" w:rsidRDefault="00514DC1">
      <w:pPr>
        <w:pStyle w:val="DocSubtitle"/>
        <w:rPr>
          <w:lang w:eastAsia="zh-CN"/>
        </w:rPr>
      </w:pPr>
      <w:r>
        <w:rPr>
          <w:lang w:eastAsia="zh-CN"/>
        </w:rPr>
        <w:br w:type="page"/>
      </w:r>
    </w:p>
    <w:p w:rsidR="009A5D97" w:rsidRDefault="00514DC1">
      <w:pPr>
        <w:pStyle w:val="1"/>
      </w:pPr>
      <w:bookmarkStart w:id="0" w:name="_Toc382224611"/>
      <w:bookmarkStart w:id="1" w:name="_Toc396135275"/>
      <w:bookmarkStart w:id="2" w:name="_Toc400787222"/>
      <w:bookmarkStart w:id="3" w:name="_Toc401338258"/>
      <w:bookmarkStart w:id="4" w:name="_Toc404178426"/>
      <w:r>
        <w:lastRenderedPageBreak/>
        <w:t>Introduction</w:t>
      </w:r>
      <w:bookmarkEnd w:id="0"/>
      <w:bookmarkEnd w:id="1"/>
      <w:bookmarkEnd w:id="2"/>
      <w:bookmarkEnd w:id="3"/>
      <w:bookmarkEnd w:id="4"/>
    </w:p>
    <w:p w:rsidR="009A5D97" w:rsidRDefault="00514DC1">
      <w:pPr>
        <w:pStyle w:val="21"/>
      </w:pPr>
      <w:bookmarkStart w:id="5" w:name="_Toc228961367"/>
      <w:bookmarkStart w:id="6" w:name="_Toc382224612"/>
      <w:bookmarkStart w:id="7" w:name="_Toc396135276"/>
      <w:bookmarkStart w:id="8" w:name="_Toc400787223"/>
      <w:bookmarkStart w:id="9" w:name="_Toc401338259"/>
      <w:bookmarkStart w:id="10" w:name="_Toc404178427"/>
      <w:r>
        <w:t>Purpose</w:t>
      </w:r>
      <w:bookmarkEnd w:id="5"/>
      <w:bookmarkEnd w:id="6"/>
      <w:bookmarkEnd w:id="7"/>
      <w:bookmarkEnd w:id="8"/>
      <w:bookmarkEnd w:id="9"/>
      <w:bookmarkEnd w:id="10"/>
    </w:p>
    <w:p w:rsidR="009A5D97" w:rsidRDefault="00514DC1">
      <w:pPr>
        <w:pStyle w:val="body"/>
      </w:pPr>
      <w:r>
        <w:t xml:space="preserve">These test cases evaluate and verify the functionality related to the </w:t>
      </w:r>
      <w:proofErr w:type="spellStart"/>
      <w:r>
        <w:t>AllJoyn</w:t>
      </w:r>
      <w:proofErr w:type="spellEnd"/>
      <w:r>
        <w:t xml:space="preserve">™ Smart Home service framework </w:t>
      </w:r>
      <w:r>
        <w:rPr>
          <w:rFonts w:hint="eastAsia"/>
          <w:lang w:eastAsia="zh-CN"/>
        </w:rPr>
        <w:t xml:space="preserve">exposed </w:t>
      </w:r>
      <w:r>
        <w:t xml:space="preserve">by a device through the Smart Home </w:t>
      </w:r>
      <w:r>
        <w:rPr>
          <w:rFonts w:hint="eastAsia"/>
          <w:lang w:eastAsia="zh-CN"/>
        </w:rPr>
        <w:t>1.0</w:t>
      </w:r>
      <w:r>
        <w:t xml:space="preserve"> interface.</w:t>
      </w:r>
    </w:p>
    <w:p w:rsidR="009A5D97" w:rsidRDefault="00514DC1">
      <w:pPr>
        <w:pStyle w:val="body"/>
      </w:pPr>
      <w:r>
        <w:t xml:space="preserve">The interface provides the </w:t>
      </w:r>
      <w:r>
        <w:rPr>
          <w:rFonts w:hint="eastAsia"/>
          <w:lang w:eastAsia="zh-CN"/>
        </w:rPr>
        <w:t xml:space="preserve">centralized management </w:t>
      </w:r>
      <w:r>
        <w:t xml:space="preserve">capability to </w:t>
      </w:r>
      <w:r>
        <w:rPr>
          <w:rFonts w:hint="eastAsia"/>
          <w:lang w:eastAsia="zh-CN"/>
        </w:rPr>
        <w:t xml:space="preserve">allow for a smart home client application to </w:t>
      </w:r>
      <w:r>
        <w:t>manage home</w:t>
      </w:r>
      <w:r>
        <w:rPr>
          <w:rFonts w:hint="eastAsia"/>
          <w:lang w:eastAsia="zh-CN"/>
        </w:rPr>
        <w:t xml:space="preserve"> </w:t>
      </w:r>
      <w:r>
        <w:t xml:space="preserve">appliances through </w:t>
      </w:r>
      <w:r>
        <w:rPr>
          <w:rFonts w:hint="eastAsia"/>
          <w:lang w:eastAsia="zh-CN"/>
        </w:rPr>
        <w:t xml:space="preserve">the </w:t>
      </w:r>
      <w:r>
        <w:t>smart home server.</w:t>
      </w:r>
    </w:p>
    <w:p w:rsidR="009A5D97" w:rsidRDefault="00514DC1">
      <w:pPr>
        <w:pStyle w:val="21"/>
      </w:pPr>
      <w:bookmarkStart w:id="11" w:name="_Toc228961368"/>
      <w:bookmarkStart w:id="12" w:name="_Toc382224613"/>
      <w:bookmarkStart w:id="13" w:name="_Toc396135277"/>
      <w:bookmarkStart w:id="14" w:name="_Toc400787224"/>
      <w:bookmarkStart w:id="15" w:name="_Toc401338260"/>
      <w:bookmarkStart w:id="16" w:name="_Toc404178428"/>
      <w:r>
        <w:t>Scope</w:t>
      </w:r>
      <w:bookmarkEnd w:id="11"/>
      <w:bookmarkEnd w:id="12"/>
      <w:bookmarkEnd w:id="13"/>
      <w:bookmarkEnd w:id="14"/>
      <w:bookmarkEnd w:id="15"/>
      <w:bookmarkEnd w:id="16"/>
    </w:p>
    <w:p w:rsidR="009A5D97" w:rsidRDefault="00514DC1">
      <w:pPr>
        <w:pStyle w:val="body"/>
      </w:pPr>
      <w:r>
        <w:t xml:space="preserve">These test cases are designed to determine if a device conforms to the Smart Home </w:t>
      </w:r>
      <w:r>
        <w:rPr>
          <w:rFonts w:hint="eastAsia"/>
          <w:lang w:eastAsia="zh-CN"/>
        </w:rPr>
        <w:t xml:space="preserve">1.0 </w:t>
      </w:r>
      <w:r>
        <w:t>interface</w:t>
      </w:r>
      <w:r>
        <w:rPr>
          <w:rFonts w:hint="eastAsia"/>
          <w:lang w:eastAsia="zh-CN"/>
        </w:rPr>
        <w:t xml:space="preserve"> specification</w:t>
      </w:r>
      <w:r>
        <w:t>. Successful completion of all test cases in this document does not guarantee that the tested device will interoperate with other devices.</w:t>
      </w:r>
    </w:p>
    <w:p w:rsidR="009A5D97" w:rsidRDefault="00514DC1">
      <w:pPr>
        <w:pStyle w:val="21"/>
      </w:pPr>
      <w:bookmarkStart w:id="17" w:name="_Toc228961371"/>
      <w:bookmarkStart w:id="18" w:name="_Toc382224614"/>
      <w:bookmarkStart w:id="19" w:name="_Toc396135278"/>
      <w:bookmarkStart w:id="20" w:name="_Toc400787225"/>
      <w:bookmarkStart w:id="21" w:name="_Toc401338261"/>
      <w:bookmarkStart w:id="22" w:name="_Toc404178429"/>
      <w:r>
        <w:t>References</w:t>
      </w:r>
      <w:bookmarkEnd w:id="17"/>
      <w:bookmarkEnd w:id="18"/>
      <w:bookmarkEnd w:id="19"/>
      <w:bookmarkEnd w:id="20"/>
      <w:bookmarkEnd w:id="21"/>
      <w:bookmarkEnd w:id="22"/>
    </w:p>
    <w:p w:rsidR="009A5D97" w:rsidRDefault="00514DC1">
      <w:pPr>
        <w:pStyle w:val="body"/>
        <w:keepNext/>
      </w:pPr>
      <w:r>
        <w:t>The following are reference documents.</w:t>
      </w:r>
    </w:p>
    <w:p w:rsidR="009A5D97" w:rsidRDefault="00514DC1">
      <w:pPr>
        <w:pStyle w:val="bulletlv1"/>
        <w:rPr>
          <w:rStyle w:val="aff8"/>
        </w:rPr>
      </w:pPr>
      <w:proofErr w:type="spellStart"/>
      <w:r>
        <w:rPr>
          <w:rStyle w:val="aff8"/>
        </w:rPr>
        <w:t>AllJoyn™Smart</w:t>
      </w:r>
      <w:proofErr w:type="spellEnd"/>
      <w:r>
        <w:rPr>
          <w:rStyle w:val="aff8"/>
        </w:rPr>
        <w:t xml:space="preserve"> Home Service Framework</w:t>
      </w:r>
      <w:r>
        <w:rPr>
          <w:rStyle w:val="aff8"/>
          <w:rFonts w:hint="eastAsia"/>
          <w:lang w:eastAsia="zh-CN"/>
        </w:rPr>
        <w:t xml:space="preserve"> 1.0</w:t>
      </w:r>
      <w:r>
        <w:rPr>
          <w:rStyle w:val="aff8"/>
        </w:rPr>
        <w:t xml:space="preserve"> Interface </w:t>
      </w:r>
      <w:r>
        <w:rPr>
          <w:rStyle w:val="aff8"/>
          <w:rFonts w:hint="eastAsia"/>
          <w:lang w:eastAsia="zh-CN"/>
        </w:rPr>
        <w:t>Specification</w:t>
      </w:r>
    </w:p>
    <w:p w:rsidR="009A5D97" w:rsidRDefault="009A5D97">
      <w:pPr>
        <w:pStyle w:val="body"/>
        <w:keepNext/>
      </w:pPr>
    </w:p>
    <w:p w:rsidR="009A5D97" w:rsidRDefault="009A5D97">
      <w:pPr>
        <w:pStyle w:val="body"/>
      </w:pPr>
    </w:p>
    <w:p w:rsidR="009A5D97" w:rsidRDefault="009A5D97">
      <w:pPr>
        <w:pStyle w:val="body"/>
        <w:sectPr w:rsidR="009A5D97"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A5D97" w:rsidRDefault="00514DC1">
      <w:pPr>
        <w:pStyle w:val="1"/>
      </w:pPr>
      <w:bookmarkStart w:id="23" w:name="_Toc382224615"/>
      <w:bookmarkStart w:id="24" w:name="_Toc396135279"/>
      <w:bookmarkStart w:id="25" w:name="_Toc400787226"/>
      <w:bookmarkStart w:id="26" w:name="_Toc401338262"/>
      <w:bookmarkStart w:id="27" w:name="_Toc404178430"/>
      <w:r>
        <w:lastRenderedPageBreak/>
        <w:t>Environment setup</w:t>
      </w:r>
      <w:bookmarkEnd w:id="23"/>
      <w:bookmarkEnd w:id="24"/>
      <w:bookmarkEnd w:id="25"/>
      <w:bookmarkEnd w:id="26"/>
      <w:bookmarkEnd w:id="27"/>
    </w:p>
    <w:p w:rsidR="009A5D97" w:rsidRDefault="00514DC1">
      <w:pPr>
        <w:pStyle w:val="21"/>
      </w:pPr>
      <w:bookmarkStart w:id="28" w:name="_Toc374593555"/>
      <w:bookmarkStart w:id="29" w:name="_Toc382224616"/>
      <w:bookmarkStart w:id="30" w:name="_Toc396135280"/>
      <w:bookmarkStart w:id="31" w:name="_Toc400787227"/>
      <w:bookmarkStart w:id="32" w:name="_Toc401338263"/>
      <w:bookmarkStart w:id="33" w:name="_Toc404178431"/>
      <w:r>
        <w:t>Requirements</w:t>
      </w:r>
      <w:bookmarkEnd w:id="28"/>
      <w:bookmarkEnd w:id="29"/>
      <w:bookmarkEnd w:id="30"/>
      <w:bookmarkEnd w:id="31"/>
      <w:bookmarkEnd w:id="32"/>
      <w:bookmarkEnd w:id="33"/>
    </w:p>
    <w:p w:rsidR="009A5D97" w:rsidRDefault="00514DC1">
      <w:pPr>
        <w:pStyle w:val="body"/>
      </w:pPr>
      <w:r>
        <w:t>The following are required in order to execute these test cases:</w:t>
      </w:r>
    </w:p>
    <w:p w:rsidR="009A5D97" w:rsidRDefault="00514DC1">
      <w:pPr>
        <w:pStyle w:val="bulletlv1"/>
      </w:pPr>
      <w:r>
        <w:t xml:space="preserve">An </w:t>
      </w:r>
      <w:proofErr w:type="spellStart"/>
      <w:r>
        <w:t>AllJoyn</w:t>
      </w:r>
      <w:proofErr w:type="spellEnd"/>
      <w:r>
        <w:t xml:space="preserve">-enabled device (the device under test or DUT) that </w:t>
      </w:r>
      <w:r>
        <w:rPr>
          <w:rFonts w:hint="eastAsia"/>
          <w:lang w:eastAsia="zh-CN"/>
        </w:rPr>
        <w:t>implements</w:t>
      </w:r>
      <w:r>
        <w:t xml:space="preserve"> the Smart Home </w:t>
      </w:r>
      <w:r>
        <w:rPr>
          <w:rFonts w:hint="eastAsia"/>
          <w:lang w:eastAsia="zh-CN"/>
        </w:rPr>
        <w:t>interface according to the Smart Home service framework 1.0 interface specification.</w:t>
      </w:r>
    </w:p>
    <w:p w:rsidR="009A5D97" w:rsidRDefault="00514DC1">
      <w:pPr>
        <w:pStyle w:val="bulletlv1"/>
      </w:pPr>
      <w:r>
        <w:t>A supported test device on which the test cases will run</w:t>
      </w:r>
    </w:p>
    <w:p w:rsidR="009A5D97" w:rsidRDefault="00514DC1">
      <w:pPr>
        <w:pStyle w:val="bulletlv1"/>
      </w:pPr>
      <w:r>
        <w:t>A Wi-Fi access point (referred to as the personal AP)</w:t>
      </w:r>
    </w:p>
    <w:p w:rsidR="009A5D97" w:rsidRDefault="00514DC1">
      <w:pPr>
        <w:pStyle w:val="21"/>
      </w:pPr>
      <w:bookmarkStart w:id="34" w:name="_Toc374593556"/>
      <w:bookmarkStart w:id="35" w:name="_Toc382224617"/>
      <w:bookmarkStart w:id="36" w:name="_Toc396135281"/>
      <w:bookmarkStart w:id="37" w:name="_Toc400787228"/>
      <w:bookmarkStart w:id="38" w:name="_Toc401338264"/>
      <w:bookmarkStart w:id="39" w:name="_Toc404178432"/>
      <w:r>
        <w:t>Preconditions</w:t>
      </w:r>
      <w:bookmarkEnd w:id="34"/>
      <w:bookmarkEnd w:id="35"/>
      <w:bookmarkEnd w:id="36"/>
      <w:bookmarkEnd w:id="37"/>
      <w:bookmarkEnd w:id="38"/>
      <w:bookmarkEnd w:id="39"/>
    </w:p>
    <w:p w:rsidR="009A5D97" w:rsidRDefault="00514DC1">
      <w:pPr>
        <w:pStyle w:val="body"/>
      </w:pPr>
      <w:r>
        <w:t>Before running these test cases, it is assumed that:</w:t>
      </w:r>
    </w:p>
    <w:p w:rsidR="009A5D97" w:rsidRDefault="00514DC1">
      <w:pPr>
        <w:pStyle w:val="bulletlv1"/>
      </w:pPr>
      <w:r>
        <w:t>The DUT is connected to the personal AP</w:t>
      </w:r>
    </w:p>
    <w:p w:rsidR="009A5D97" w:rsidRDefault="00514DC1">
      <w:pPr>
        <w:pStyle w:val="bulletlv1"/>
      </w:pPr>
      <w:r>
        <w:t>The test device is connected to the personal AP</w:t>
      </w:r>
    </w:p>
    <w:p w:rsidR="009A5D97" w:rsidRDefault="00514DC1">
      <w:pPr>
        <w:pStyle w:val="bulletlv1"/>
      </w:pPr>
      <w:r>
        <w:t xml:space="preserve">At least one process on the DUT is announcing its capabilities through its About announcement, including its support for the </w:t>
      </w:r>
      <w:r>
        <w:rPr>
          <w:rFonts w:hint="eastAsia"/>
        </w:rPr>
        <w:t>Smart Home</w:t>
      </w:r>
      <w:r>
        <w:t xml:space="preserve"> interface</w:t>
      </w:r>
    </w:p>
    <w:p w:rsidR="009A5D97" w:rsidRDefault="00514DC1">
      <w:pPr>
        <w:pStyle w:val="bulletlv1"/>
      </w:pPr>
      <w:r>
        <w:rPr>
          <w:rFonts w:cs="Arial"/>
        </w:rPr>
        <w:t>Note that the appliance to be controlled is simulated by the test device in this test case</w:t>
      </w:r>
      <w:r>
        <w:rPr>
          <w:rFonts w:cs="Arial" w:hint="eastAsia"/>
          <w:lang w:eastAsia="zh-CN"/>
        </w:rPr>
        <w:t xml:space="preserve"> specification</w:t>
      </w:r>
      <w:r>
        <w:rPr>
          <w:rFonts w:cs="Arial"/>
        </w:rPr>
        <w:t>.</w:t>
      </w:r>
    </w:p>
    <w:p w:rsidR="009A5D97" w:rsidRDefault="00514DC1">
      <w:pPr>
        <w:pStyle w:val="21"/>
      </w:pPr>
      <w:bookmarkStart w:id="40" w:name="_Toc374593557"/>
      <w:bookmarkStart w:id="41" w:name="_Toc382224619"/>
      <w:bookmarkStart w:id="42" w:name="_Toc396135282"/>
      <w:bookmarkStart w:id="43" w:name="_Toc400787229"/>
      <w:bookmarkStart w:id="44" w:name="_Toc401338265"/>
      <w:bookmarkStart w:id="45" w:name="_Toc404178433"/>
      <w:r>
        <w:t>Parameters</w:t>
      </w:r>
      <w:bookmarkEnd w:id="40"/>
      <w:bookmarkEnd w:id="41"/>
      <w:bookmarkEnd w:id="42"/>
      <w:bookmarkEnd w:id="43"/>
      <w:bookmarkEnd w:id="44"/>
      <w:bookmarkEnd w:id="45"/>
    </w:p>
    <w:p w:rsidR="009A5D97" w:rsidRDefault="00514DC1">
      <w:pPr>
        <w:pStyle w:val="ae"/>
      </w:pPr>
      <w:proofErr w:type="gramStart"/>
      <w:r>
        <w:t xml:space="preserve">Table </w:t>
      </w:r>
      <w:r w:rsidR="00396FB4">
        <w:fldChar w:fldCharType="begin"/>
      </w:r>
      <w:r>
        <w:instrText xml:space="preserve"> SEQ Table \* ARABIC </w:instrText>
      </w:r>
      <w:r w:rsidR="00396FB4">
        <w:fldChar w:fldCharType="separate"/>
      </w:r>
      <w:r>
        <w:t>1</w:t>
      </w:r>
      <w:r w:rsidR="00396FB4">
        <w:fldChar w:fldCharType="end"/>
      </w:r>
      <w:r>
        <w:t>.</w:t>
      </w:r>
      <w:proofErr w:type="gramEnd"/>
      <w:r>
        <w:t xml:space="preserve"> Parameters for the Smart Home service framework </w:t>
      </w:r>
    </w:p>
    <w:tbl>
      <w:tblPr>
        <w:tblW w:w="8711" w:type="dxa"/>
        <w:tblInd w:w="8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903"/>
        <w:gridCol w:w="5808"/>
      </w:tblGrid>
      <w:tr w:rsidR="009A5D97">
        <w:trPr>
          <w:cantSplit/>
          <w:trHeight w:val="470"/>
          <w:tblHeader/>
        </w:trPr>
        <w:tc>
          <w:tcPr>
            <w:tcW w:w="29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</w:tcPr>
          <w:p w:rsidR="009A5D97" w:rsidRDefault="00514DC1">
            <w:pPr>
              <w:pStyle w:val="tableheading"/>
            </w:pPr>
            <w:r>
              <w:t>Parameter</w:t>
            </w:r>
          </w:p>
        </w:tc>
        <w:tc>
          <w:tcPr>
            <w:tcW w:w="58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</w:tcPr>
          <w:p w:rsidR="009A5D97" w:rsidRDefault="00514DC1">
            <w:pPr>
              <w:pStyle w:val="tableheading"/>
            </w:pPr>
            <w:r>
              <w:t>Description</w:t>
            </w:r>
          </w:p>
        </w:tc>
      </w:tr>
      <w:tr w:rsidR="009A5D97">
        <w:trPr>
          <w:cantSplit/>
          <w:trHeight w:val="405"/>
        </w:trPr>
        <w:tc>
          <w:tcPr>
            <w:tcW w:w="2903" w:type="dxa"/>
          </w:tcPr>
          <w:p w:rsidR="009A5D97" w:rsidRDefault="00514DC1">
            <w:pPr>
              <w:pStyle w:val="tableentry"/>
            </w:pPr>
            <w:proofErr w:type="spellStart"/>
            <w:r>
              <w:t>DeviceId</w:t>
            </w:r>
            <w:proofErr w:type="spellEnd"/>
          </w:p>
        </w:tc>
        <w:tc>
          <w:tcPr>
            <w:tcW w:w="5808" w:type="dxa"/>
          </w:tcPr>
          <w:p w:rsidR="009A5D97" w:rsidRDefault="00514DC1">
            <w:pPr>
              <w:pStyle w:val="tableentry"/>
            </w:pPr>
            <w:r>
              <w:t>Device ID of the DUT</w:t>
            </w:r>
          </w:p>
        </w:tc>
      </w:tr>
      <w:tr w:rsidR="009A5D97">
        <w:trPr>
          <w:cantSplit/>
          <w:trHeight w:val="405"/>
        </w:trPr>
        <w:tc>
          <w:tcPr>
            <w:tcW w:w="2903" w:type="dxa"/>
          </w:tcPr>
          <w:p w:rsidR="009A5D97" w:rsidRDefault="00514DC1">
            <w:pPr>
              <w:pStyle w:val="tableentry"/>
            </w:pPr>
            <w:proofErr w:type="spellStart"/>
            <w:r>
              <w:t>AppId</w:t>
            </w:r>
            <w:proofErr w:type="spellEnd"/>
          </w:p>
        </w:tc>
        <w:tc>
          <w:tcPr>
            <w:tcW w:w="5808" w:type="dxa"/>
          </w:tcPr>
          <w:p w:rsidR="009A5D97" w:rsidRDefault="00514DC1">
            <w:pPr>
              <w:pStyle w:val="tableentry"/>
            </w:pPr>
            <w:r>
              <w:t>Application ID of the application on the DUT</w:t>
            </w:r>
          </w:p>
        </w:tc>
      </w:tr>
    </w:tbl>
    <w:p w:rsidR="009A5D97" w:rsidRDefault="009A5D97">
      <w:pPr>
        <w:pStyle w:val="body"/>
      </w:pPr>
    </w:p>
    <w:p w:rsidR="009A5D97" w:rsidRDefault="009A5D97">
      <w:pPr>
        <w:pStyle w:val="body"/>
        <w:sectPr w:rsidR="009A5D97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A5D97" w:rsidRDefault="00514DC1">
      <w:pPr>
        <w:pStyle w:val="1"/>
      </w:pPr>
      <w:bookmarkStart w:id="46" w:name="_Toc382224620"/>
      <w:bookmarkStart w:id="47" w:name="_Toc396135283"/>
      <w:bookmarkStart w:id="48" w:name="_Toc400787230"/>
      <w:bookmarkStart w:id="49" w:name="_Toc401338266"/>
      <w:bookmarkStart w:id="50" w:name="_Toc404178434"/>
      <w:r>
        <w:lastRenderedPageBreak/>
        <w:t>Smart Home service framework test cases</w:t>
      </w:r>
      <w:bookmarkEnd w:id="46"/>
      <w:bookmarkEnd w:id="47"/>
      <w:bookmarkEnd w:id="48"/>
      <w:bookmarkEnd w:id="49"/>
      <w:bookmarkEnd w:id="50"/>
    </w:p>
    <w:p w:rsidR="009A5D97" w:rsidRDefault="00514DC1">
      <w:pPr>
        <w:pStyle w:val="21"/>
        <w:rPr>
          <w:lang w:eastAsia="zh-CN"/>
        </w:rPr>
      </w:pPr>
      <w:bookmarkStart w:id="51" w:name="_Toc400787231"/>
      <w:bookmarkStart w:id="52" w:name="_Toc401338267"/>
      <w:bookmarkStart w:id="53" w:name="_Toc404178435"/>
      <w:bookmarkStart w:id="54" w:name="OLE_LINK3"/>
      <w:bookmarkStart w:id="55" w:name="OLE_LINK4"/>
      <w:bookmarkStart w:id="56" w:name="_Toc396135284"/>
      <w:bookmarkStart w:id="57" w:name="_Toc382224621"/>
      <w:bookmarkStart w:id="58" w:name="_Toc371329407"/>
      <w:bookmarkStart w:id="59" w:name="_Toc374593559"/>
      <w:r>
        <w:t>Smart home-v1-01: Service Interface Version equals 1</w:t>
      </w:r>
      <w:bookmarkEnd w:id="51"/>
      <w:bookmarkEnd w:id="52"/>
      <w:bookmarkEnd w:id="53"/>
    </w:p>
    <w:bookmarkEnd w:id="54"/>
    <w:bookmarkEnd w:id="55"/>
    <w:p w:rsidR="009A5D97" w:rsidRDefault="00514DC1">
      <w:pPr>
        <w:pStyle w:val="subhead"/>
      </w:pPr>
      <w:r>
        <w:t xml:space="preserve">Objective </w:t>
      </w:r>
    </w:p>
    <w:p w:rsidR="009A5D97" w:rsidRDefault="00514DC1">
      <w:pPr>
        <w:pStyle w:val="body"/>
        <w:tabs>
          <w:tab w:val="left" w:pos="7740"/>
        </w:tabs>
        <w:rPr>
          <w:lang w:eastAsia="zh-CN"/>
        </w:rPr>
      </w:pPr>
      <w:r>
        <w:t xml:space="preserve">Verify that the Service Interface Version of the DUT’s System App (the application supporting the </w:t>
      </w:r>
      <w:r>
        <w:rPr>
          <w:rFonts w:hint="eastAsia"/>
          <w:lang w:eastAsia="zh-CN"/>
        </w:rPr>
        <w:t>Smart Home</w:t>
      </w:r>
      <w:r>
        <w:t xml:space="preserve"> Service interface) is equal to 1.</w:t>
      </w:r>
    </w:p>
    <w:p w:rsidR="009A5D97" w:rsidRDefault="00514DC1">
      <w:pPr>
        <w:pStyle w:val="subhead"/>
        <w:tabs>
          <w:tab w:val="left" w:pos="7740"/>
        </w:tabs>
      </w:pPr>
      <w:r>
        <w:t xml:space="preserve">Procedure  </w:t>
      </w:r>
    </w:p>
    <w:p w:rsidR="009A5D97" w:rsidRDefault="00514DC1">
      <w:pPr>
        <w:pStyle w:val="body"/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 xml:space="preserve">The test device listens for an </w:t>
      </w:r>
      <w:proofErr w:type="gramStart"/>
      <w:r>
        <w:rPr>
          <w:lang w:eastAsia="zh-CN"/>
        </w:rPr>
        <w:t>About</w:t>
      </w:r>
      <w:proofErr w:type="gramEnd"/>
      <w:r>
        <w:rPr>
          <w:lang w:eastAsia="zh-CN"/>
        </w:rPr>
        <w:t xml:space="preserve"> announcement from the application on the DUT.</w:t>
      </w:r>
    </w:p>
    <w:p w:rsidR="009A5D97" w:rsidRDefault="00514DC1">
      <w:pPr>
        <w:pStyle w:val="body"/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 xml:space="preserve">After receiving an </w:t>
      </w:r>
      <w:proofErr w:type="gramStart"/>
      <w:r>
        <w:rPr>
          <w:lang w:eastAsia="zh-CN"/>
        </w:rPr>
        <w:t>About</w:t>
      </w:r>
      <w:proofErr w:type="gram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nnouncement from the application, the test device joins a session with the application at the port specified in the received About announcement. </w:t>
      </w:r>
    </w:p>
    <w:p w:rsidR="009A5D97" w:rsidRDefault="00514DC1">
      <w:pPr>
        <w:pStyle w:val="body"/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 xml:space="preserve">The test device calls the </w:t>
      </w:r>
      <w:proofErr w:type="spellStart"/>
      <w:proofErr w:type="gramStart"/>
      <w:r>
        <w:rPr>
          <w:lang w:eastAsia="zh-CN"/>
        </w:rPr>
        <w:t>getVersion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) property on the </w:t>
      </w:r>
      <w:proofErr w:type="spellStart"/>
      <w:r>
        <w:rPr>
          <w:lang w:eastAsia="zh-CN"/>
        </w:rPr>
        <w:t>CentralizedManagement</w:t>
      </w:r>
      <w:proofErr w:type="spellEnd"/>
      <w:r>
        <w:rPr>
          <w:lang w:eastAsia="zh-CN"/>
        </w:rPr>
        <w:t xml:space="preserve">  object.</w:t>
      </w:r>
    </w:p>
    <w:p w:rsidR="009A5D97" w:rsidRDefault="00514DC1">
      <w:pPr>
        <w:pStyle w:val="body"/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The test device leaves the session.</w:t>
      </w:r>
    </w:p>
    <w:p w:rsidR="009A5D97" w:rsidRDefault="00514DC1">
      <w:pPr>
        <w:pStyle w:val="subhead"/>
      </w:pPr>
      <w:r>
        <w:t xml:space="preserve">Expected results </w:t>
      </w:r>
    </w:p>
    <w:p w:rsidR="009A5D97" w:rsidRDefault="00514DC1">
      <w:pPr>
        <w:pStyle w:val="bulletlv1"/>
        <w:rPr>
          <w:lang w:eastAsia="zh-CN"/>
        </w:rPr>
      </w:pPr>
      <w:r>
        <w:rPr>
          <w:lang w:eastAsia="zh-CN"/>
        </w:rPr>
        <w:t xml:space="preserve">The test device receives an </w:t>
      </w:r>
      <w:proofErr w:type="gramStart"/>
      <w:r>
        <w:rPr>
          <w:lang w:eastAsia="zh-CN"/>
        </w:rPr>
        <w:t>About</w:t>
      </w:r>
      <w:proofErr w:type="gramEnd"/>
      <w:r>
        <w:rPr>
          <w:lang w:eastAsia="zh-CN"/>
        </w:rPr>
        <w:t xml:space="preserve"> announcement from the application on the DUT. </w:t>
      </w:r>
    </w:p>
    <w:p w:rsidR="009A5D97" w:rsidRDefault="00514DC1">
      <w:pPr>
        <w:pStyle w:val="bulletlv1"/>
        <w:rPr>
          <w:lang w:eastAsia="zh-CN"/>
        </w:rPr>
      </w:pPr>
      <w:r>
        <w:rPr>
          <w:lang w:eastAsia="zh-CN"/>
        </w:rPr>
        <w:t xml:space="preserve">The test device joins a session with the application at the port specified in the received </w:t>
      </w:r>
      <w:proofErr w:type="gramStart"/>
      <w:r>
        <w:rPr>
          <w:lang w:eastAsia="zh-CN"/>
        </w:rPr>
        <w:t>About</w:t>
      </w:r>
      <w:proofErr w:type="gramEnd"/>
      <w:r>
        <w:rPr>
          <w:lang w:eastAsia="zh-CN"/>
        </w:rPr>
        <w:t xml:space="preserve"> announcement. </w:t>
      </w:r>
    </w:p>
    <w:p w:rsidR="009A5D97" w:rsidRDefault="00514DC1">
      <w:pPr>
        <w:pStyle w:val="bulletlv1"/>
        <w:rPr>
          <w:lang w:eastAsia="zh-CN"/>
        </w:rPr>
      </w:pPr>
      <w:r>
        <w:rPr>
          <w:lang w:eastAsia="zh-CN"/>
        </w:rPr>
        <w:t xml:space="preserve">The interface version returned from the </w:t>
      </w:r>
      <w:proofErr w:type="spellStart"/>
      <w:r>
        <w:rPr>
          <w:lang w:eastAsia="zh-CN"/>
        </w:rPr>
        <w:t>getVersion</w:t>
      </w:r>
      <w:proofErr w:type="spellEnd"/>
      <w:r>
        <w:rPr>
          <w:lang w:eastAsia="zh-CN"/>
        </w:rPr>
        <w:t xml:space="preserve"> property equals 1.</w:t>
      </w:r>
    </w:p>
    <w:p w:rsidR="009A5D97" w:rsidRDefault="00514DC1">
      <w:pPr>
        <w:pStyle w:val="bulletlv1"/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 xml:space="preserve">If not equal to 1, the test fails </w:t>
      </w:r>
    </w:p>
    <w:p w:rsidR="009A5D97" w:rsidRDefault="00514DC1">
      <w:pPr>
        <w:pStyle w:val="bulletlv1"/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 xml:space="preserve">If a bus exception occurs, the test fails. </w:t>
      </w:r>
    </w:p>
    <w:p w:rsidR="009A5D97" w:rsidRDefault="00514DC1">
      <w:pPr>
        <w:pStyle w:val="bulletlv1"/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>Otherwise, the test case passes.</w:t>
      </w:r>
    </w:p>
    <w:p w:rsidR="009A5D97" w:rsidRDefault="00514DC1">
      <w:pPr>
        <w:pStyle w:val="21"/>
      </w:pPr>
      <w:bookmarkStart w:id="60" w:name="_Toc400787233"/>
      <w:bookmarkStart w:id="61" w:name="_Toc401338269"/>
      <w:bookmarkStart w:id="62" w:name="_Toc404178436"/>
      <w:r>
        <w:t>Smart home-v1-0</w:t>
      </w:r>
      <w:r>
        <w:rPr>
          <w:rFonts w:hint="eastAsia"/>
          <w:lang w:eastAsia="zh-CN"/>
        </w:rPr>
        <w:t>2</w:t>
      </w:r>
      <w:r>
        <w:t xml:space="preserve">: </w:t>
      </w:r>
      <w:proofErr w:type="spellStart"/>
      <w:proofErr w:type="gramStart"/>
      <w:r>
        <w:t>ApplianceRegistration</w:t>
      </w:r>
      <w:proofErr w:type="spellEnd"/>
      <w:r>
        <w:t>(</w:t>
      </w:r>
      <w:proofErr w:type="gramEnd"/>
      <w:r>
        <w:t>)</w:t>
      </w:r>
      <w:bookmarkEnd w:id="56"/>
      <w:bookmarkEnd w:id="60"/>
      <w:bookmarkEnd w:id="61"/>
      <w:bookmarkEnd w:id="62"/>
      <w:r>
        <w:rPr>
          <w:rFonts w:hint="eastAsia"/>
          <w:lang w:eastAsia="zh-CN"/>
        </w:rPr>
        <w:t xml:space="preserve"> method call</w:t>
      </w:r>
    </w:p>
    <w:p w:rsidR="009A5D97" w:rsidRDefault="00514DC1">
      <w:pPr>
        <w:pStyle w:val="subhead"/>
      </w:pPr>
      <w:r>
        <w:t>Objective</w:t>
      </w:r>
    </w:p>
    <w:p w:rsidR="009A5D97" w:rsidRDefault="00514DC1">
      <w:pPr>
        <w:pStyle w:val="body"/>
        <w:tabs>
          <w:tab w:val="left" w:pos="7740"/>
        </w:tabs>
      </w:pPr>
      <w:bookmarkStart w:id="63" w:name="OLE_LINK2"/>
      <w:bookmarkStart w:id="64" w:name="OLE_LINK1"/>
      <w:r>
        <w:t xml:space="preserve">Verify that </w:t>
      </w:r>
      <w:r>
        <w:rPr>
          <w:rFonts w:hint="eastAsia"/>
          <w:lang w:eastAsia="zh-CN"/>
        </w:rPr>
        <w:t xml:space="preserve">the test device can call the </w:t>
      </w:r>
      <w:proofErr w:type="spellStart"/>
      <w:proofErr w:type="gramStart"/>
      <w:r>
        <w:rPr>
          <w:rFonts w:hint="eastAsia"/>
          <w:lang w:eastAsia="zh-CN"/>
        </w:rPr>
        <w:t>ApplianceRegistration</w:t>
      </w:r>
      <w:proofErr w:type="spellEnd"/>
      <w:r>
        <w:rPr>
          <w:rFonts w:hint="eastAsia"/>
          <w:lang w:eastAsia="zh-CN"/>
        </w:rPr>
        <w:t>(</w:t>
      </w:r>
      <w:proofErr w:type="gramEnd"/>
      <w:r>
        <w:rPr>
          <w:rFonts w:hint="eastAsia"/>
          <w:lang w:eastAsia="zh-CN"/>
        </w:rPr>
        <w:t>) method to join the centralized management system.</w:t>
      </w:r>
    </w:p>
    <w:bookmarkEnd w:id="63"/>
    <w:bookmarkEnd w:id="64"/>
    <w:p w:rsidR="009A5D97" w:rsidRDefault="00514DC1">
      <w:pPr>
        <w:pStyle w:val="subhead"/>
        <w:tabs>
          <w:tab w:val="left" w:pos="7740"/>
        </w:tabs>
      </w:pPr>
      <w:r>
        <w:t xml:space="preserve">Procedure </w:t>
      </w:r>
    </w:p>
    <w:p w:rsidR="009A5D97" w:rsidRDefault="00514DC1">
      <w:pPr>
        <w:pStyle w:val="body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 xml:space="preserve">The test device listens for an </w:t>
      </w:r>
      <w:proofErr w:type="gramStart"/>
      <w:r>
        <w:rPr>
          <w:rFonts w:hint="eastAsia"/>
          <w:lang w:eastAsia="zh-CN"/>
        </w:rPr>
        <w:t>About</w:t>
      </w:r>
      <w:proofErr w:type="gramEnd"/>
      <w:r>
        <w:rPr>
          <w:rFonts w:hint="eastAsia"/>
          <w:lang w:eastAsia="zh-CN"/>
        </w:rPr>
        <w:t xml:space="preserve"> announcement </w:t>
      </w:r>
      <w:r>
        <w:rPr>
          <w:lang w:eastAsia="zh-CN"/>
        </w:rPr>
        <w:t>from the application on the DUT.</w:t>
      </w:r>
    </w:p>
    <w:p w:rsidR="009A5D97" w:rsidRDefault="00514DC1">
      <w:pPr>
        <w:pStyle w:val="body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lastRenderedPageBreak/>
        <w:t xml:space="preserve">After receiving an </w:t>
      </w:r>
      <w:proofErr w:type="gramStart"/>
      <w:r>
        <w:rPr>
          <w:rFonts w:hint="eastAsia"/>
          <w:lang w:eastAsia="zh-CN"/>
        </w:rPr>
        <w:t>About</w:t>
      </w:r>
      <w:proofErr w:type="gramEnd"/>
      <w:r>
        <w:rPr>
          <w:rFonts w:hint="eastAsia"/>
          <w:lang w:eastAsia="zh-CN"/>
        </w:rPr>
        <w:t xml:space="preserve"> announcement</w:t>
      </w:r>
      <w:r>
        <w:rPr>
          <w:lang w:eastAsia="zh-CN"/>
        </w:rPr>
        <w:t xml:space="preserve"> from the application, the test device joins a session with the application with the </w:t>
      </w:r>
      <w:r>
        <w:rPr>
          <w:rFonts w:hint="eastAsia"/>
          <w:lang w:eastAsia="zh-CN"/>
        </w:rPr>
        <w:t>port</w:t>
      </w:r>
      <w:r>
        <w:rPr>
          <w:lang w:eastAsia="zh-CN"/>
        </w:rPr>
        <w:t xml:space="preserve"> specified in the received </w:t>
      </w:r>
      <w:r>
        <w:rPr>
          <w:rFonts w:hint="eastAsia"/>
          <w:lang w:eastAsia="zh-CN"/>
        </w:rPr>
        <w:t>About announcement</w:t>
      </w:r>
      <w:r>
        <w:rPr>
          <w:lang w:eastAsia="zh-CN"/>
        </w:rPr>
        <w:t>.</w:t>
      </w:r>
    </w:p>
    <w:p w:rsidR="009A5D97" w:rsidRPr="00CC7290" w:rsidRDefault="00514DC1">
      <w:pPr>
        <w:pStyle w:val="body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The test device call</w:t>
      </w:r>
      <w:r>
        <w:rPr>
          <w:lang w:eastAsia="zh-CN"/>
        </w:rPr>
        <w:t xml:space="preserve">s </w:t>
      </w:r>
      <w:r>
        <w:rPr>
          <w:rFonts w:hint="eastAsia"/>
          <w:lang w:eastAsia="zh-CN"/>
        </w:rPr>
        <w:t xml:space="preserve">the </w:t>
      </w:r>
      <w:proofErr w:type="spellStart"/>
      <w:proofErr w:type="gramStart"/>
      <w:r>
        <w:rPr>
          <w:lang w:eastAsia="zh-CN"/>
        </w:rPr>
        <w:t>ApplianceRegistration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) method on the </w:t>
      </w:r>
      <w:r>
        <w:rPr>
          <w:rFonts w:hint="eastAsia"/>
          <w:lang w:eastAsia="zh-CN"/>
        </w:rPr>
        <w:t>DUT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</w:t>
      </w:r>
      <w:r>
        <w:rPr>
          <w:lang w:eastAsia="zh-CN"/>
        </w:rPr>
        <w:t xml:space="preserve">centralized management object with </w:t>
      </w:r>
      <w:r>
        <w:rPr>
          <w:rFonts w:hint="eastAsia"/>
          <w:lang w:eastAsia="zh-CN"/>
        </w:rPr>
        <w:t xml:space="preserve">the </w:t>
      </w:r>
      <w:r>
        <w:rPr>
          <w:lang w:eastAsia="zh-CN"/>
        </w:rPr>
        <w:t>registration</w:t>
      </w:r>
      <w:r>
        <w:rPr>
          <w:rFonts w:hint="eastAsia"/>
          <w:lang w:eastAsia="zh-CN"/>
        </w:rPr>
        <w:t xml:space="preserve"> parameters </w:t>
      </w:r>
      <w:r w:rsidRPr="00CC7290">
        <w:rPr>
          <w:rFonts w:hint="eastAsia"/>
          <w:lang w:eastAsia="zh-CN"/>
        </w:rPr>
        <w:t xml:space="preserve">(i.e., </w:t>
      </w:r>
      <w:r w:rsidRPr="00CC7290">
        <w:rPr>
          <w:lang w:eastAsia="zh-CN"/>
        </w:rPr>
        <w:t>well known name , unique name</w:t>
      </w:r>
      <w:r w:rsidRPr="00CC7290">
        <w:rPr>
          <w:rFonts w:hint="eastAsia"/>
          <w:lang w:eastAsia="zh-CN"/>
        </w:rPr>
        <w:t xml:space="preserve"> and</w:t>
      </w:r>
      <w:r w:rsidRPr="00CC7290">
        <w:rPr>
          <w:lang w:eastAsia="zh-CN"/>
        </w:rPr>
        <w:t xml:space="preserve"> device Id</w:t>
      </w:r>
      <w:r w:rsidRPr="00CC7290">
        <w:rPr>
          <w:rFonts w:hint="eastAsia"/>
          <w:lang w:eastAsia="zh-CN"/>
        </w:rPr>
        <w:t>)</w:t>
      </w:r>
      <w:r w:rsidRPr="00CC7290">
        <w:rPr>
          <w:lang w:eastAsia="zh-CN"/>
        </w:rPr>
        <w:t>.</w:t>
      </w:r>
    </w:p>
    <w:p w:rsidR="009A5D97" w:rsidRPr="00CC7290" w:rsidRDefault="00514DC1">
      <w:pPr>
        <w:pStyle w:val="body"/>
        <w:numPr>
          <w:ilvl w:val="0"/>
          <w:numId w:val="25"/>
        </w:numPr>
        <w:rPr>
          <w:lang w:eastAsia="zh-CN"/>
        </w:rPr>
      </w:pPr>
      <w:r w:rsidRPr="00CC7290">
        <w:rPr>
          <w:rFonts w:hint="eastAsia"/>
          <w:lang w:eastAsia="zh-CN"/>
        </w:rPr>
        <w:t xml:space="preserve">The test device waits to receive the </w:t>
      </w:r>
      <w:proofErr w:type="spellStart"/>
      <w:r w:rsidRPr="00CC7290">
        <w:rPr>
          <w:rFonts w:hint="eastAsia"/>
          <w:lang w:eastAsia="zh-CN"/>
        </w:rPr>
        <w:t>ReturnValue</w:t>
      </w:r>
      <w:proofErr w:type="spellEnd"/>
      <w:r w:rsidRPr="00CC7290">
        <w:rPr>
          <w:rFonts w:hint="eastAsia"/>
          <w:lang w:eastAsia="zh-CN"/>
        </w:rPr>
        <w:t xml:space="preserve"> signal sent from the DUT.</w:t>
      </w:r>
      <w:r w:rsidRPr="00CC7290">
        <w:rPr>
          <w:lang w:eastAsia="zh-CN"/>
        </w:rPr>
        <w:t xml:space="preserve"> </w:t>
      </w:r>
    </w:p>
    <w:p w:rsidR="009A5D97" w:rsidRDefault="00514DC1">
      <w:pPr>
        <w:pStyle w:val="body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The test device call</w:t>
      </w:r>
      <w:r>
        <w:rPr>
          <w:lang w:eastAsia="zh-CN"/>
        </w:rPr>
        <w:t xml:space="preserve">s </w:t>
      </w:r>
      <w:r>
        <w:rPr>
          <w:rFonts w:hint="eastAsia"/>
          <w:lang w:eastAsia="zh-CN"/>
        </w:rPr>
        <w:t xml:space="preserve">the </w:t>
      </w:r>
      <w:proofErr w:type="gramStart"/>
      <w:r>
        <w:rPr>
          <w:lang w:eastAsia="zh-CN"/>
        </w:rPr>
        <w:t>Verification(</w:t>
      </w:r>
      <w:proofErr w:type="gramEnd"/>
      <w:r>
        <w:rPr>
          <w:lang w:eastAsia="zh-CN"/>
        </w:rPr>
        <w:t xml:space="preserve">) method on the </w:t>
      </w:r>
      <w:r>
        <w:rPr>
          <w:rFonts w:hint="eastAsia"/>
          <w:lang w:eastAsia="zh-CN"/>
        </w:rPr>
        <w:t>DUT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</w:t>
      </w:r>
      <w:r>
        <w:rPr>
          <w:lang w:eastAsia="zh-CN"/>
        </w:rPr>
        <w:t>centralized management object</w:t>
      </w:r>
      <w:r>
        <w:rPr>
          <w:rFonts w:hint="eastAsia"/>
          <w:lang w:eastAsia="zh-CN"/>
        </w:rPr>
        <w:t xml:space="preserve"> with device Id to </w:t>
      </w:r>
      <w:r>
        <w:rPr>
          <w:lang w:eastAsia="zh-CN"/>
        </w:rPr>
        <w:t>verify whether the test device registers on</w:t>
      </w:r>
      <w:r>
        <w:rPr>
          <w:rFonts w:hint="eastAsia"/>
          <w:lang w:eastAsia="zh-CN"/>
        </w:rPr>
        <w:t xml:space="preserve"> the</w:t>
      </w:r>
      <w:r>
        <w:rPr>
          <w:lang w:eastAsia="zh-CN"/>
        </w:rPr>
        <w:t xml:space="preserve"> DUT successfully.</w:t>
      </w:r>
    </w:p>
    <w:p w:rsidR="009A5D97" w:rsidRDefault="00514DC1">
      <w:pPr>
        <w:pStyle w:val="body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The test device waits to receive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the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returned</w:t>
      </w:r>
      <w:r>
        <w:rPr>
          <w:lang w:eastAsia="zh-CN"/>
        </w:rPr>
        <w:t xml:space="preserve"> parameters</w:t>
      </w:r>
      <w:r>
        <w:rPr>
          <w:rFonts w:hint="eastAsia"/>
          <w:lang w:eastAsia="zh-CN"/>
        </w:rPr>
        <w:t xml:space="preserve"> </w:t>
      </w:r>
      <w:r w:rsidRPr="00F75C87">
        <w:rPr>
          <w:rFonts w:hint="eastAsia"/>
          <w:lang w:eastAsia="zh-CN"/>
        </w:rPr>
        <w:t xml:space="preserve">(i.e., </w:t>
      </w:r>
      <w:r w:rsidRPr="00F75C87">
        <w:rPr>
          <w:lang w:eastAsia="zh-CN"/>
        </w:rPr>
        <w:t>well known name, unique name</w:t>
      </w:r>
      <w:r w:rsidRPr="00F75C87">
        <w:rPr>
          <w:rFonts w:hint="eastAsia"/>
          <w:lang w:eastAsia="zh-CN"/>
        </w:rPr>
        <w:t xml:space="preserve"> and</w:t>
      </w:r>
      <w:r w:rsidRPr="00F75C87">
        <w:rPr>
          <w:lang w:eastAsia="zh-CN"/>
        </w:rPr>
        <w:t xml:space="preserve"> device Id</w:t>
      </w:r>
      <w:r w:rsidRPr="00F75C87">
        <w:rPr>
          <w:rFonts w:hint="eastAsia"/>
          <w:lang w:eastAsia="zh-CN"/>
        </w:rPr>
        <w:t>)</w:t>
      </w:r>
      <w:r>
        <w:rPr>
          <w:lang w:eastAsia="zh-CN"/>
        </w:rPr>
        <w:t xml:space="preserve"> according to the </w:t>
      </w:r>
      <w:r>
        <w:rPr>
          <w:rFonts w:hint="eastAsia"/>
          <w:lang w:eastAsia="zh-CN"/>
        </w:rPr>
        <w:t>device Id from the DUT.</w:t>
      </w:r>
    </w:p>
    <w:p w:rsidR="009A5D97" w:rsidRDefault="00514DC1">
      <w:pPr>
        <w:pStyle w:val="body"/>
        <w:numPr>
          <w:ilvl w:val="0"/>
          <w:numId w:val="25"/>
        </w:numPr>
      </w:pPr>
      <w:r>
        <w:t>The test device leaves the session.</w:t>
      </w:r>
    </w:p>
    <w:p w:rsidR="009A5D97" w:rsidRDefault="00514DC1">
      <w:pPr>
        <w:pStyle w:val="subhead"/>
      </w:pPr>
      <w:r>
        <w:t>Expected results</w:t>
      </w:r>
    </w:p>
    <w:p w:rsidR="009A5D97" w:rsidRDefault="00514DC1">
      <w:pPr>
        <w:pStyle w:val="bulletlv1"/>
        <w:rPr>
          <w:lang w:eastAsia="zh-CN"/>
        </w:rPr>
      </w:pPr>
      <w:r>
        <w:rPr>
          <w:lang w:eastAsia="zh-CN"/>
        </w:rPr>
        <w:t xml:space="preserve">The test device receives an </w:t>
      </w:r>
      <w:proofErr w:type="gramStart"/>
      <w:r>
        <w:rPr>
          <w:rFonts w:hint="eastAsia"/>
          <w:lang w:eastAsia="zh-CN"/>
        </w:rPr>
        <w:t>About</w:t>
      </w:r>
      <w:proofErr w:type="gramEnd"/>
      <w:r>
        <w:rPr>
          <w:rFonts w:hint="eastAsia"/>
          <w:lang w:eastAsia="zh-CN"/>
        </w:rPr>
        <w:t xml:space="preserve"> announcement</w:t>
      </w:r>
      <w:r>
        <w:rPr>
          <w:lang w:eastAsia="zh-CN"/>
        </w:rPr>
        <w:t xml:space="preserve"> from the application on the DUT.</w:t>
      </w:r>
    </w:p>
    <w:p w:rsidR="009A5D97" w:rsidRDefault="00514DC1">
      <w:pPr>
        <w:pStyle w:val="bulletlv1"/>
        <w:rPr>
          <w:lang w:eastAsia="zh-CN"/>
        </w:rPr>
      </w:pPr>
      <w:r>
        <w:rPr>
          <w:lang w:eastAsia="zh-CN"/>
        </w:rPr>
        <w:t xml:space="preserve">The test device joins a session with the application with the </w:t>
      </w:r>
      <w:r>
        <w:rPr>
          <w:rFonts w:hint="eastAsia"/>
          <w:lang w:eastAsia="zh-CN"/>
        </w:rPr>
        <w:t>port</w:t>
      </w:r>
      <w:r>
        <w:rPr>
          <w:lang w:eastAsia="zh-CN"/>
        </w:rPr>
        <w:t xml:space="preserve"> specified in the received </w:t>
      </w:r>
      <w:proofErr w:type="gramStart"/>
      <w:r>
        <w:rPr>
          <w:rFonts w:hint="eastAsia"/>
          <w:lang w:eastAsia="zh-CN"/>
        </w:rPr>
        <w:t>About</w:t>
      </w:r>
      <w:proofErr w:type="gramEnd"/>
      <w:r>
        <w:rPr>
          <w:rFonts w:hint="eastAsia"/>
          <w:lang w:eastAsia="zh-CN"/>
        </w:rPr>
        <w:t xml:space="preserve"> announcement</w:t>
      </w:r>
      <w:r>
        <w:rPr>
          <w:lang w:eastAsia="zh-CN"/>
        </w:rPr>
        <w:t>.</w:t>
      </w:r>
    </w:p>
    <w:p w:rsidR="009A5D97" w:rsidRDefault="00514DC1">
      <w:pPr>
        <w:pStyle w:val="bulletlv1"/>
        <w:rPr>
          <w:lang w:eastAsia="zh-CN"/>
        </w:rPr>
      </w:pPr>
      <w:r>
        <w:rPr>
          <w:rFonts w:hint="eastAsia"/>
          <w:lang w:eastAsia="zh-CN"/>
        </w:rPr>
        <w:t>The test device calls the</w:t>
      </w:r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ApplianceRegistration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method</w:t>
      </w:r>
      <w:r>
        <w:rPr>
          <w:rFonts w:hint="eastAsia"/>
          <w:lang w:eastAsia="zh-CN"/>
        </w:rPr>
        <w:t xml:space="preserve"> on the DUT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</w:t>
      </w:r>
      <w:r>
        <w:rPr>
          <w:lang w:eastAsia="zh-CN"/>
        </w:rPr>
        <w:t>centralized management object</w:t>
      </w:r>
      <w:r>
        <w:rPr>
          <w:rFonts w:hint="eastAsia"/>
          <w:lang w:eastAsia="zh-CN"/>
        </w:rPr>
        <w:t xml:space="preserve"> to provide the </w:t>
      </w:r>
      <w:r>
        <w:rPr>
          <w:lang w:eastAsia="zh-CN"/>
        </w:rPr>
        <w:t>registration</w:t>
      </w:r>
      <w:r>
        <w:rPr>
          <w:rFonts w:hint="eastAsia"/>
          <w:lang w:eastAsia="zh-CN"/>
        </w:rPr>
        <w:t xml:space="preserve"> parameters</w:t>
      </w:r>
      <w:r>
        <w:rPr>
          <w:lang w:eastAsia="zh-CN"/>
        </w:rPr>
        <w:t xml:space="preserve"> </w:t>
      </w:r>
      <w:r w:rsidRPr="00F75C87">
        <w:rPr>
          <w:rFonts w:hint="eastAsia"/>
          <w:lang w:eastAsia="zh-CN"/>
        </w:rPr>
        <w:t xml:space="preserve">(i.e., </w:t>
      </w:r>
      <w:r w:rsidRPr="00F75C87">
        <w:rPr>
          <w:lang w:eastAsia="zh-CN"/>
        </w:rPr>
        <w:t>well known name, unique name</w:t>
      </w:r>
      <w:r w:rsidRPr="00F75C87">
        <w:rPr>
          <w:rFonts w:hint="eastAsia"/>
          <w:lang w:eastAsia="zh-CN"/>
        </w:rPr>
        <w:t xml:space="preserve"> and</w:t>
      </w:r>
      <w:r w:rsidRPr="00F75C87">
        <w:rPr>
          <w:lang w:eastAsia="zh-CN"/>
        </w:rPr>
        <w:t xml:space="preserve"> device Id</w:t>
      </w:r>
      <w:r w:rsidRPr="00F75C87">
        <w:rPr>
          <w:rFonts w:hint="eastAsia"/>
          <w:lang w:eastAsia="zh-CN"/>
        </w:rPr>
        <w:t>)</w:t>
      </w:r>
      <w:r>
        <w:rPr>
          <w:lang w:eastAsia="zh-CN"/>
        </w:rPr>
        <w:t xml:space="preserve"> and </w:t>
      </w:r>
      <w:r>
        <w:rPr>
          <w:rFonts w:hint="eastAsia"/>
          <w:lang w:eastAsia="zh-CN"/>
        </w:rPr>
        <w:t>the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method returns </w:t>
      </w:r>
      <w:r>
        <w:rPr>
          <w:lang w:eastAsia="zh-CN"/>
        </w:rPr>
        <w:t xml:space="preserve">a </w:t>
      </w:r>
      <w:r>
        <w:rPr>
          <w:rFonts w:hint="eastAsia"/>
          <w:lang w:eastAsia="zh-CN"/>
        </w:rPr>
        <w:t xml:space="preserve">OK </w:t>
      </w:r>
      <w:r>
        <w:rPr>
          <w:lang w:eastAsia="zh-CN"/>
        </w:rPr>
        <w:t>response.</w:t>
      </w:r>
    </w:p>
    <w:p w:rsidR="009A5D97" w:rsidRPr="0012686E" w:rsidRDefault="00514DC1">
      <w:pPr>
        <w:pStyle w:val="bulletlv1"/>
        <w:rPr>
          <w:lang w:eastAsia="zh-CN"/>
        </w:rPr>
      </w:pPr>
      <w:r w:rsidRPr="0012686E">
        <w:rPr>
          <w:rFonts w:hint="eastAsia"/>
          <w:lang w:eastAsia="zh-CN"/>
        </w:rPr>
        <w:t xml:space="preserve">The test device receives the </w:t>
      </w:r>
      <w:proofErr w:type="spellStart"/>
      <w:r w:rsidR="007965D3" w:rsidRPr="0012686E">
        <w:rPr>
          <w:rFonts w:hint="eastAsia"/>
          <w:lang w:eastAsia="zh-CN"/>
        </w:rPr>
        <w:t>Validate</w:t>
      </w:r>
      <w:r w:rsidR="00F53E44" w:rsidRPr="0012686E">
        <w:rPr>
          <w:rFonts w:hint="eastAsia"/>
          <w:lang w:eastAsia="zh-CN"/>
        </w:rPr>
        <w:t>Code</w:t>
      </w:r>
      <w:proofErr w:type="spellEnd"/>
      <w:r w:rsidRPr="0012686E">
        <w:rPr>
          <w:rFonts w:hint="eastAsia"/>
          <w:lang w:eastAsia="zh-CN"/>
        </w:rPr>
        <w:t xml:space="preserve"> included in the </w:t>
      </w:r>
      <w:proofErr w:type="spellStart"/>
      <w:r w:rsidRPr="0012686E">
        <w:rPr>
          <w:rFonts w:hint="eastAsia"/>
          <w:lang w:eastAsia="zh-CN"/>
        </w:rPr>
        <w:t>ReturnValue</w:t>
      </w:r>
      <w:proofErr w:type="spellEnd"/>
      <w:r w:rsidRPr="0012686E">
        <w:rPr>
          <w:rFonts w:hint="eastAsia"/>
          <w:lang w:eastAsia="zh-CN"/>
        </w:rPr>
        <w:t xml:space="preserve"> signal sent from the DUT.</w:t>
      </w:r>
    </w:p>
    <w:p w:rsidR="009A5D97" w:rsidRDefault="00514DC1">
      <w:pPr>
        <w:pStyle w:val="bulletlv1"/>
        <w:rPr>
          <w:lang w:eastAsia="zh-CN"/>
        </w:rPr>
      </w:pPr>
      <w:r>
        <w:rPr>
          <w:rFonts w:hint="eastAsia"/>
          <w:lang w:eastAsia="zh-CN"/>
        </w:rPr>
        <w:t>The test device calls the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Verification(</w:t>
      </w:r>
      <w:proofErr w:type="gramEnd"/>
      <w:r>
        <w:rPr>
          <w:lang w:eastAsia="zh-CN"/>
        </w:rPr>
        <w:t xml:space="preserve">) method </w:t>
      </w:r>
      <w:r>
        <w:rPr>
          <w:rFonts w:hint="eastAsia"/>
          <w:lang w:eastAsia="zh-CN"/>
        </w:rPr>
        <w:t>on the DUT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</w:t>
      </w:r>
      <w:r>
        <w:rPr>
          <w:lang w:eastAsia="zh-CN"/>
        </w:rPr>
        <w:t>centralized management object</w:t>
      </w:r>
      <w:r>
        <w:rPr>
          <w:rFonts w:hint="eastAsia"/>
          <w:lang w:eastAsia="zh-CN"/>
        </w:rPr>
        <w:t xml:space="preserve"> with device Id.</w:t>
      </w:r>
    </w:p>
    <w:p w:rsidR="009A5D97" w:rsidRDefault="00514DC1">
      <w:pPr>
        <w:pStyle w:val="bulletlv1"/>
        <w:rPr>
          <w:lang w:eastAsia="zh-CN"/>
        </w:rPr>
      </w:pPr>
      <w:r>
        <w:rPr>
          <w:rFonts w:hint="eastAsia"/>
          <w:lang w:eastAsia="zh-CN"/>
        </w:rPr>
        <w:t xml:space="preserve">The received parameters returned from the </w:t>
      </w:r>
      <w:proofErr w:type="gramStart"/>
      <w:r>
        <w:rPr>
          <w:lang w:eastAsia="zh-CN"/>
        </w:rPr>
        <w:t>Verification(</w:t>
      </w:r>
      <w:proofErr w:type="gramEnd"/>
      <w:r>
        <w:rPr>
          <w:lang w:eastAsia="zh-CN"/>
        </w:rPr>
        <w:t>) method</w:t>
      </w:r>
      <w:r>
        <w:rPr>
          <w:rFonts w:hint="eastAsia"/>
          <w:lang w:eastAsia="zh-CN"/>
        </w:rPr>
        <w:t xml:space="preserve"> on the DUT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</w:t>
      </w:r>
      <w:r>
        <w:rPr>
          <w:lang w:eastAsia="zh-CN"/>
        </w:rPr>
        <w:t>centralized management object</w:t>
      </w:r>
      <w:r>
        <w:rPr>
          <w:rFonts w:hint="eastAsia"/>
          <w:lang w:eastAsia="zh-CN"/>
        </w:rPr>
        <w:t xml:space="preserve"> is the same as the test device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 parameters </w:t>
      </w:r>
      <w:r w:rsidRPr="00F75C87">
        <w:rPr>
          <w:rFonts w:hint="eastAsia"/>
          <w:lang w:eastAsia="zh-CN"/>
        </w:rPr>
        <w:t xml:space="preserve">(i.e., </w:t>
      </w:r>
      <w:r w:rsidRPr="00F75C87">
        <w:rPr>
          <w:lang w:eastAsia="zh-CN"/>
        </w:rPr>
        <w:t>well</w:t>
      </w:r>
      <w:r w:rsidRPr="00F75C87">
        <w:rPr>
          <w:rFonts w:hint="eastAsia"/>
          <w:lang w:eastAsia="zh-CN"/>
        </w:rPr>
        <w:t xml:space="preserve"> </w:t>
      </w:r>
      <w:r w:rsidRPr="00F75C87">
        <w:rPr>
          <w:lang w:eastAsia="zh-CN"/>
        </w:rPr>
        <w:t>known name , unique name</w:t>
      </w:r>
      <w:r w:rsidRPr="00F75C87">
        <w:rPr>
          <w:rFonts w:hint="eastAsia"/>
          <w:lang w:eastAsia="zh-CN"/>
        </w:rPr>
        <w:t xml:space="preserve"> and</w:t>
      </w:r>
      <w:r w:rsidRPr="00F75C87">
        <w:rPr>
          <w:lang w:eastAsia="zh-CN"/>
        </w:rPr>
        <w:t xml:space="preserve"> device Id</w:t>
      </w:r>
      <w:r w:rsidRPr="00F75C87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 xml:space="preserve"> according to the device Id provided by the test device.</w:t>
      </w:r>
      <w:bookmarkStart w:id="65" w:name="_Toc400787241"/>
      <w:bookmarkStart w:id="66" w:name="_Toc396135285"/>
      <w:bookmarkEnd w:id="65"/>
    </w:p>
    <w:p w:rsidR="009A5D97" w:rsidRDefault="00514DC1">
      <w:pPr>
        <w:pStyle w:val="21"/>
        <w:rPr>
          <w:lang w:eastAsia="zh-CN"/>
        </w:rPr>
      </w:pPr>
      <w:bookmarkStart w:id="67" w:name="_Toc400787237"/>
      <w:bookmarkStart w:id="68" w:name="_Toc401338271"/>
      <w:bookmarkStart w:id="69" w:name="_Toc404178437"/>
      <w:r>
        <w:rPr>
          <w:rFonts w:hint="eastAsia"/>
          <w:lang w:eastAsia="zh-CN"/>
        </w:rPr>
        <w:t>S</w:t>
      </w:r>
      <w:r>
        <w:t>mart home-v1-0</w:t>
      </w:r>
      <w:r>
        <w:rPr>
          <w:rFonts w:hint="eastAsia"/>
          <w:lang w:eastAsia="zh-CN"/>
        </w:rPr>
        <w:t>3</w:t>
      </w:r>
      <w:r>
        <w:t xml:space="preserve">: </w:t>
      </w:r>
      <w:proofErr w:type="gramStart"/>
      <w:r>
        <w:t>Execute(</w:t>
      </w:r>
      <w:proofErr w:type="gramEnd"/>
      <w:r>
        <w:t>)</w:t>
      </w:r>
      <w:bookmarkEnd w:id="67"/>
      <w:bookmarkEnd w:id="68"/>
      <w:bookmarkEnd w:id="69"/>
      <w:r>
        <w:rPr>
          <w:rFonts w:hint="eastAsia"/>
          <w:lang w:eastAsia="zh-CN"/>
        </w:rPr>
        <w:t xml:space="preserve"> method</w:t>
      </w:r>
      <w:r w:rsidR="001F4907">
        <w:rPr>
          <w:rFonts w:hint="eastAsia"/>
          <w:lang w:eastAsia="zh-CN"/>
        </w:rPr>
        <w:t xml:space="preserve"> call</w:t>
      </w:r>
    </w:p>
    <w:p w:rsidR="009A5D97" w:rsidRDefault="00514DC1">
      <w:pPr>
        <w:keepNext/>
        <w:spacing w:before="240" w:after="120"/>
        <w:rPr>
          <w:b/>
        </w:rPr>
      </w:pPr>
      <w:r>
        <w:rPr>
          <w:b/>
        </w:rPr>
        <w:t>Objective</w:t>
      </w:r>
    </w:p>
    <w:p w:rsidR="009A5D97" w:rsidRDefault="00514DC1">
      <w:pPr>
        <w:tabs>
          <w:tab w:val="left" w:pos="7740"/>
        </w:tabs>
        <w:rPr>
          <w:rFonts w:cs="Arial"/>
          <w:szCs w:val="20"/>
        </w:rPr>
      </w:pPr>
      <w:r>
        <w:rPr>
          <w:rFonts w:cs="Arial"/>
          <w:szCs w:val="20"/>
        </w:rPr>
        <w:t xml:space="preserve">Verify that </w:t>
      </w:r>
      <w:r>
        <w:rPr>
          <w:rFonts w:cs="Arial" w:hint="eastAsia"/>
          <w:szCs w:val="20"/>
        </w:rPr>
        <w:t xml:space="preserve">the test device can </w:t>
      </w:r>
      <w:r>
        <w:rPr>
          <w:rFonts w:cs="Arial"/>
          <w:szCs w:val="20"/>
        </w:rPr>
        <w:t xml:space="preserve">call the </w:t>
      </w:r>
      <w:proofErr w:type="gramStart"/>
      <w:r>
        <w:rPr>
          <w:rFonts w:cs="Arial"/>
          <w:szCs w:val="20"/>
        </w:rPr>
        <w:t>Execute(</w:t>
      </w:r>
      <w:proofErr w:type="gramEnd"/>
      <w:r>
        <w:rPr>
          <w:rFonts w:cs="Arial"/>
          <w:szCs w:val="20"/>
        </w:rPr>
        <w:t>) method to call the method of the appliance through</w:t>
      </w:r>
      <w:r>
        <w:rPr>
          <w:rFonts w:cs="Arial" w:hint="eastAsia"/>
          <w:szCs w:val="20"/>
          <w:lang w:eastAsia="zh-CN"/>
        </w:rPr>
        <w:t xml:space="preserve"> the</w:t>
      </w:r>
      <w:r>
        <w:rPr>
          <w:rFonts w:cs="Arial"/>
          <w:szCs w:val="20"/>
        </w:rPr>
        <w:t xml:space="preserve"> DUT. </w:t>
      </w:r>
      <w:bookmarkStart w:id="70" w:name="OLE_LINK5"/>
      <w:r>
        <w:rPr>
          <w:rFonts w:cs="Arial"/>
          <w:szCs w:val="20"/>
        </w:rPr>
        <w:t>Note that the appliance to be controlled is simulated by the test device in this test case.</w:t>
      </w:r>
      <w:bookmarkEnd w:id="70"/>
    </w:p>
    <w:p w:rsidR="009A5D97" w:rsidRDefault="00514DC1">
      <w:pPr>
        <w:keepNext/>
        <w:tabs>
          <w:tab w:val="left" w:pos="7740"/>
        </w:tabs>
        <w:spacing w:before="240" w:after="120"/>
        <w:rPr>
          <w:b/>
        </w:rPr>
      </w:pPr>
      <w:r>
        <w:rPr>
          <w:b/>
        </w:rPr>
        <w:t xml:space="preserve">Procedure </w:t>
      </w:r>
    </w:p>
    <w:p w:rsidR="009A5D97" w:rsidRDefault="00514DC1">
      <w:pPr>
        <w:numPr>
          <w:ilvl w:val="0"/>
          <w:numId w:val="26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The test device listens for an </w:t>
      </w:r>
      <w:proofErr w:type="gramStart"/>
      <w:r>
        <w:rPr>
          <w:rFonts w:cs="Arial" w:hint="eastAsia"/>
          <w:szCs w:val="20"/>
          <w:lang w:eastAsia="zh-CN"/>
        </w:rPr>
        <w:t>About</w:t>
      </w:r>
      <w:proofErr w:type="gramEnd"/>
      <w:r>
        <w:rPr>
          <w:rFonts w:cs="Arial" w:hint="eastAsia"/>
          <w:szCs w:val="20"/>
          <w:lang w:eastAsia="zh-CN"/>
        </w:rPr>
        <w:t xml:space="preserve"> announcement</w:t>
      </w:r>
      <w:r>
        <w:rPr>
          <w:rFonts w:cs="Arial"/>
          <w:szCs w:val="20"/>
        </w:rPr>
        <w:t xml:space="preserve"> t from the application on the DUT.</w:t>
      </w:r>
    </w:p>
    <w:p w:rsidR="009A5D97" w:rsidRDefault="00514DC1">
      <w:pPr>
        <w:numPr>
          <w:ilvl w:val="0"/>
          <w:numId w:val="26"/>
        </w:numPr>
        <w:rPr>
          <w:rFonts w:cs="Arial"/>
          <w:szCs w:val="20"/>
        </w:rPr>
      </w:pPr>
      <w:r>
        <w:rPr>
          <w:rFonts w:cs="Arial"/>
          <w:szCs w:val="20"/>
        </w:rPr>
        <w:lastRenderedPageBreak/>
        <w:t xml:space="preserve">After receiving an </w:t>
      </w:r>
      <w:proofErr w:type="gramStart"/>
      <w:r>
        <w:rPr>
          <w:rFonts w:cs="Arial" w:hint="eastAsia"/>
          <w:szCs w:val="20"/>
          <w:lang w:eastAsia="zh-CN"/>
        </w:rPr>
        <w:t>About</w:t>
      </w:r>
      <w:proofErr w:type="gramEnd"/>
      <w:r>
        <w:rPr>
          <w:rFonts w:cs="Arial" w:hint="eastAsia"/>
          <w:szCs w:val="20"/>
          <w:lang w:eastAsia="zh-CN"/>
        </w:rPr>
        <w:t xml:space="preserve"> announcement</w:t>
      </w:r>
      <w:r>
        <w:rPr>
          <w:rFonts w:cs="Arial"/>
          <w:szCs w:val="20"/>
        </w:rPr>
        <w:t xml:space="preserve"> from the application, the test device joins a session with the application with the </w:t>
      </w:r>
      <w:r>
        <w:rPr>
          <w:rFonts w:cs="Arial" w:hint="eastAsia"/>
          <w:szCs w:val="20"/>
          <w:lang w:eastAsia="zh-CN"/>
        </w:rPr>
        <w:t>port</w:t>
      </w:r>
      <w:r>
        <w:rPr>
          <w:rFonts w:cs="Arial"/>
          <w:szCs w:val="20"/>
        </w:rPr>
        <w:t xml:space="preserve"> specified in the received an </w:t>
      </w:r>
      <w:r>
        <w:rPr>
          <w:rFonts w:cs="Arial" w:hint="eastAsia"/>
          <w:szCs w:val="20"/>
          <w:lang w:eastAsia="zh-CN"/>
        </w:rPr>
        <w:t>About announcement</w:t>
      </w:r>
      <w:r>
        <w:rPr>
          <w:rFonts w:cs="Arial" w:hint="eastAsia"/>
          <w:szCs w:val="20"/>
        </w:rPr>
        <w:t>.</w:t>
      </w:r>
    </w:p>
    <w:p w:rsidR="009A5D97" w:rsidRPr="001F4907" w:rsidRDefault="00514DC1">
      <w:pPr>
        <w:numPr>
          <w:ilvl w:val="0"/>
          <w:numId w:val="26"/>
        </w:numPr>
        <w:rPr>
          <w:rFonts w:cs="Arial"/>
          <w:szCs w:val="20"/>
        </w:rPr>
      </w:pPr>
      <w:r>
        <w:rPr>
          <w:rFonts w:cs="Arial"/>
          <w:szCs w:val="20"/>
        </w:rPr>
        <w:t>The tes</w:t>
      </w:r>
      <w:r w:rsidRPr="001F4907">
        <w:rPr>
          <w:rFonts w:cs="Arial"/>
          <w:szCs w:val="20"/>
        </w:rPr>
        <w:t xml:space="preserve">t device calls the </w:t>
      </w:r>
      <w:proofErr w:type="gramStart"/>
      <w:r w:rsidRPr="001F4907">
        <w:rPr>
          <w:rFonts w:cs="Arial"/>
          <w:szCs w:val="20"/>
        </w:rPr>
        <w:t>Execute(</w:t>
      </w:r>
      <w:proofErr w:type="gramEnd"/>
      <w:r w:rsidRPr="001F4907">
        <w:rPr>
          <w:rFonts w:cs="Arial"/>
          <w:szCs w:val="20"/>
        </w:rPr>
        <w:t>)</w:t>
      </w:r>
      <w:r w:rsidRPr="001F4907">
        <w:rPr>
          <w:rFonts w:cs="Arial" w:hint="eastAsia"/>
          <w:szCs w:val="20"/>
          <w:lang w:eastAsia="zh-CN"/>
        </w:rPr>
        <w:t xml:space="preserve"> </w:t>
      </w:r>
      <w:r w:rsidRPr="001F4907">
        <w:rPr>
          <w:rFonts w:cs="Arial"/>
          <w:szCs w:val="20"/>
        </w:rPr>
        <w:t xml:space="preserve">method on the DUT’s centralized management object with </w:t>
      </w:r>
      <w:proofErr w:type="spellStart"/>
      <w:r w:rsidRPr="001F4907">
        <w:rPr>
          <w:rFonts w:cs="Arial"/>
          <w:szCs w:val="20"/>
        </w:rPr>
        <w:t>isReturn</w:t>
      </w:r>
      <w:proofErr w:type="spellEnd"/>
      <w:r w:rsidRPr="001F4907">
        <w:rPr>
          <w:rFonts w:cs="Arial"/>
          <w:szCs w:val="20"/>
        </w:rPr>
        <w:t xml:space="preserve">, </w:t>
      </w:r>
      <w:proofErr w:type="spellStart"/>
      <w:r w:rsidRPr="001F4907">
        <w:rPr>
          <w:rFonts w:cs="Arial"/>
          <w:szCs w:val="20"/>
        </w:rPr>
        <w:t>deviceId</w:t>
      </w:r>
      <w:proofErr w:type="spellEnd"/>
      <w:r w:rsidRPr="001F4907">
        <w:rPr>
          <w:rFonts w:cs="Arial"/>
          <w:szCs w:val="20"/>
        </w:rPr>
        <w:t xml:space="preserve">, </w:t>
      </w:r>
      <w:proofErr w:type="spellStart"/>
      <w:r w:rsidRPr="001F4907">
        <w:rPr>
          <w:rFonts w:cs="Arial"/>
          <w:szCs w:val="20"/>
        </w:rPr>
        <w:t>objectPath</w:t>
      </w:r>
      <w:proofErr w:type="spellEnd"/>
      <w:r w:rsidRPr="001F4907">
        <w:rPr>
          <w:rFonts w:cs="Arial"/>
          <w:szCs w:val="20"/>
        </w:rPr>
        <w:t xml:space="preserve">, </w:t>
      </w:r>
      <w:proofErr w:type="spellStart"/>
      <w:r w:rsidRPr="001F4907">
        <w:rPr>
          <w:rFonts w:cs="Arial" w:hint="eastAsia"/>
          <w:szCs w:val="20"/>
          <w:lang w:eastAsia="zh-CN"/>
        </w:rPr>
        <w:t>interfaceName</w:t>
      </w:r>
      <w:proofErr w:type="spellEnd"/>
      <w:r w:rsidRPr="001F4907">
        <w:rPr>
          <w:rFonts w:cs="Arial" w:hint="eastAsia"/>
          <w:szCs w:val="20"/>
          <w:lang w:eastAsia="zh-CN"/>
        </w:rPr>
        <w:t xml:space="preserve">, </w:t>
      </w:r>
      <w:proofErr w:type="spellStart"/>
      <w:r w:rsidRPr="001F4907">
        <w:rPr>
          <w:rFonts w:cs="Arial"/>
          <w:szCs w:val="20"/>
        </w:rPr>
        <w:t>methodName</w:t>
      </w:r>
      <w:proofErr w:type="spellEnd"/>
      <w:r w:rsidRPr="001F4907">
        <w:rPr>
          <w:rFonts w:cs="Arial" w:hint="eastAsia"/>
          <w:szCs w:val="20"/>
          <w:lang w:eastAsia="zh-CN"/>
        </w:rPr>
        <w:t xml:space="preserve"> (i.e., </w:t>
      </w:r>
      <w:proofErr w:type="spellStart"/>
      <w:r w:rsidRPr="001F4907">
        <w:rPr>
          <w:rFonts w:cs="Arial" w:hint="eastAsia"/>
          <w:szCs w:val="20"/>
          <w:lang w:eastAsia="zh-CN"/>
        </w:rPr>
        <w:t>A</w:t>
      </w:r>
      <w:r w:rsidRPr="001F4907">
        <w:rPr>
          <w:rFonts w:cs="Arial"/>
          <w:szCs w:val="20"/>
        </w:rPr>
        <w:t>pplianceCont</w:t>
      </w:r>
      <w:r w:rsidRPr="001F4907">
        <w:rPr>
          <w:rFonts w:cs="Arial" w:hint="eastAsia"/>
          <w:szCs w:val="20"/>
          <w:lang w:eastAsia="zh-CN"/>
        </w:rPr>
        <w:t>r</w:t>
      </w:r>
      <w:r w:rsidRPr="001F4907">
        <w:rPr>
          <w:rFonts w:cs="Arial"/>
          <w:szCs w:val="20"/>
        </w:rPr>
        <w:t>ol</w:t>
      </w:r>
      <w:proofErr w:type="spellEnd"/>
      <w:r w:rsidRPr="001F4907">
        <w:rPr>
          <w:rFonts w:cs="Arial"/>
          <w:szCs w:val="20"/>
        </w:rPr>
        <w:t>()</w:t>
      </w:r>
      <w:r w:rsidRPr="001F4907">
        <w:rPr>
          <w:rFonts w:cs="Arial" w:hint="eastAsia"/>
          <w:szCs w:val="20"/>
          <w:lang w:eastAsia="zh-CN"/>
        </w:rPr>
        <w:t xml:space="preserve"> method) </w:t>
      </w:r>
      <w:r w:rsidRPr="001F4907">
        <w:rPr>
          <w:rFonts w:cs="Arial"/>
          <w:szCs w:val="20"/>
        </w:rPr>
        <w:t xml:space="preserve"> and method arguments</w:t>
      </w:r>
      <w:r w:rsidRPr="001F4907">
        <w:rPr>
          <w:rFonts w:cs="Arial" w:hint="eastAsia"/>
          <w:szCs w:val="20"/>
          <w:lang w:eastAsia="zh-CN"/>
        </w:rPr>
        <w:t xml:space="preserve"> </w:t>
      </w:r>
      <w:r w:rsidRPr="001F4907">
        <w:t>maintained with the validation test</w:t>
      </w:r>
      <w:r w:rsidRPr="001F4907">
        <w:rPr>
          <w:rFonts w:cs="Arial"/>
          <w:szCs w:val="20"/>
        </w:rPr>
        <w:t>.</w:t>
      </w:r>
    </w:p>
    <w:p w:rsidR="009A5D97" w:rsidRDefault="00514DC1">
      <w:pPr>
        <w:numPr>
          <w:ilvl w:val="0"/>
          <w:numId w:val="26"/>
        </w:numPr>
        <w:rPr>
          <w:rFonts w:cs="Arial"/>
          <w:szCs w:val="20"/>
        </w:rPr>
      </w:pPr>
      <w:r w:rsidRPr="001F4907">
        <w:rPr>
          <w:rFonts w:cs="Arial"/>
          <w:szCs w:val="20"/>
        </w:rPr>
        <w:t xml:space="preserve">The test device waits for the DUT to call the </w:t>
      </w:r>
      <w:proofErr w:type="spellStart"/>
      <w:proofErr w:type="gramStart"/>
      <w:r w:rsidRPr="001F4907">
        <w:rPr>
          <w:rFonts w:cs="Arial"/>
          <w:szCs w:val="20"/>
        </w:rPr>
        <w:t>applianceC</w:t>
      </w:r>
      <w:r>
        <w:rPr>
          <w:rFonts w:cs="Arial"/>
          <w:szCs w:val="20"/>
        </w:rPr>
        <w:t>ontrol</w:t>
      </w:r>
      <w:proofErr w:type="spellEnd"/>
      <w:r>
        <w:rPr>
          <w:rFonts w:cs="Arial"/>
          <w:szCs w:val="20"/>
        </w:rPr>
        <w:t>(</w:t>
      </w:r>
      <w:proofErr w:type="gramEnd"/>
      <w:r>
        <w:rPr>
          <w:rFonts w:cs="Arial"/>
          <w:szCs w:val="20"/>
        </w:rPr>
        <w:t xml:space="preserve">) method of the test device with </w:t>
      </w:r>
      <w:proofErr w:type="spellStart"/>
      <w:r>
        <w:rPr>
          <w:rFonts w:cs="Arial" w:hint="eastAsia"/>
          <w:szCs w:val="20"/>
          <w:lang w:eastAsia="zh-CN"/>
        </w:rPr>
        <w:t>interfaceName</w:t>
      </w:r>
      <w:proofErr w:type="spellEnd"/>
      <w:r>
        <w:rPr>
          <w:rFonts w:cs="Arial" w:hint="eastAsia"/>
          <w:szCs w:val="20"/>
          <w:lang w:eastAsia="zh-CN"/>
        </w:rPr>
        <w:t xml:space="preserve">, </w:t>
      </w:r>
      <w:proofErr w:type="spellStart"/>
      <w:r>
        <w:rPr>
          <w:rFonts w:cs="Arial"/>
          <w:szCs w:val="20"/>
        </w:rPr>
        <w:t>methodName</w:t>
      </w:r>
      <w:proofErr w:type="spellEnd"/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  <w:lang w:eastAsia="zh-CN"/>
        </w:rPr>
        <w:t xml:space="preserve">, </w:t>
      </w:r>
      <w:r>
        <w:rPr>
          <w:rFonts w:eastAsia="Arial-BoldMT" w:cs="Arial"/>
          <w:bCs/>
          <w:szCs w:val="22"/>
          <w:lang w:eastAsia="zh-CN"/>
        </w:rPr>
        <w:t>arguments</w:t>
      </w:r>
      <w:r>
        <w:rPr>
          <w:rFonts w:cs="Arial"/>
          <w:szCs w:val="20"/>
        </w:rPr>
        <w:t xml:space="preserve"> that is provided in the Execute() method call.</w:t>
      </w:r>
    </w:p>
    <w:p w:rsidR="009A5D97" w:rsidRDefault="00514DC1">
      <w:pPr>
        <w:pStyle w:val="15"/>
        <w:widowControl w:val="0"/>
        <w:numPr>
          <w:ilvl w:val="0"/>
          <w:numId w:val="26"/>
        </w:numPr>
        <w:spacing w:before="0"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The test device </w:t>
      </w:r>
      <w:r>
        <w:rPr>
          <w:rFonts w:cs="Arial" w:hint="eastAsia"/>
          <w:szCs w:val="20"/>
          <w:lang w:eastAsia="zh-CN"/>
        </w:rPr>
        <w:t xml:space="preserve">sends the </w:t>
      </w:r>
      <w:r w:rsidR="000D1AF3">
        <w:rPr>
          <w:rFonts w:cs="Arial" w:hint="eastAsia"/>
          <w:szCs w:val="20"/>
          <w:lang w:eastAsia="zh-CN"/>
        </w:rPr>
        <w:t xml:space="preserve">replied </w:t>
      </w:r>
      <w:r>
        <w:rPr>
          <w:rFonts w:cs="Arial" w:hint="eastAsia"/>
          <w:szCs w:val="20"/>
          <w:lang w:eastAsia="zh-CN"/>
        </w:rPr>
        <w:t xml:space="preserve">value of </w:t>
      </w:r>
      <w:r w:rsidR="001F4907">
        <w:rPr>
          <w:rFonts w:cs="Arial" w:hint="eastAsia"/>
          <w:szCs w:val="20"/>
          <w:lang w:eastAsia="zh-CN"/>
        </w:rPr>
        <w:t>t</w:t>
      </w:r>
      <w:r w:rsidR="000D1AF3">
        <w:rPr>
          <w:rFonts w:cs="Arial" w:hint="eastAsia"/>
          <w:szCs w:val="20"/>
          <w:lang w:eastAsia="zh-CN"/>
        </w:rPr>
        <w:t>he</w:t>
      </w:r>
      <w:r>
        <w:rPr>
          <w:rFonts w:cs="Arial" w:hint="eastAsia"/>
          <w:szCs w:val="20"/>
          <w:lang w:eastAsia="zh-CN"/>
        </w:rPr>
        <w:t xml:space="preserve"> </w:t>
      </w:r>
      <w:proofErr w:type="spellStart"/>
      <w:proofErr w:type="gramStart"/>
      <w:r>
        <w:rPr>
          <w:rFonts w:cs="Arial"/>
          <w:szCs w:val="20"/>
        </w:rPr>
        <w:t>applianceControl</w:t>
      </w:r>
      <w:proofErr w:type="spellEnd"/>
      <w:r>
        <w:rPr>
          <w:rFonts w:cs="Arial"/>
          <w:szCs w:val="20"/>
        </w:rPr>
        <w:t>(</w:t>
      </w:r>
      <w:proofErr w:type="gramEnd"/>
      <w:r>
        <w:rPr>
          <w:rFonts w:cs="Arial"/>
          <w:szCs w:val="20"/>
        </w:rPr>
        <w:t>)</w:t>
      </w:r>
      <w:r>
        <w:rPr>
          <w:rFonts w:cs="Arial" w:hint="eastAsia"/>
          <w:szCs w:val="20"/>
          <w:lang w:eastAsia="zh-CN"/>
        </w:rPr>
        <w:t xml:space="preserve"> method call to the DUT.</w:t>
      </w:r>
    </w:p>
    <w:p w:rsidR="009A5D97" w:rsidRPr="001F4907" w:rsidRDefault="00514DC1">
      <w:pPr>
        <w:pStyle w:val="15"/>
        <w:widowControl w:val="0"/>
        <w:numPr>
          <w:ilvl w:val="0"/>
          <w:numId w:val="26"/>
        </w:numPr>
        <w:spacing w:line="240" w:lineRule="auto"/>
        <w:ind w:left="1066" w:hanging="357"/>
        <w:jc w:val="both"/>
        <w:rPr>
          <w:rFonts w:cs="Arial"/>
          <w:szCs w:val="20"/>
        </w:rPr>
      </w:pPr>
      <w:r w:rsidRPr="001F4907">
        <w:rPr>
          <w:rFonts w:cs="Arial" w:hint="eastAsia"/>
          <w:szCs w:val="20"/>
          <w:lang w:eastAsia="zh-CN"/>
        </w:rPr>
        <w:t xml:space="preserve">The test device waits to receive the </w:t>
      </w:r>
      <w:proofErr w:type="spellStart"/>
      <w:r w:rsidRPr="001F4907">
        <w:rPr>
          <w:rFonts w:hint="eastAsia"/>
          <w:lang w:eastAsia="zh-CN"/>
        </w:rPr>
        <w:t>ReturnValue</w:t>
      </w:r>
      <w:proofErr w:type="spellEnd"/>
      <w:r w:rsidRPr="001F4907">
        <w:rPr>
          <w:rFonts w:hint="eastAsia"/>
          <w:lang w:eastAsia="zh-CN"/>
        </w:rPr>
        <w:t xml:space="preserve"> signal sent from the DUT.</w:t>
      </w:r>
    </w:p>
    <w:p w:rsidR="009A5D97" w:rsidRDefault="00514DC1">
      <w:pPr>
        <w:pStyle w:val="15"/>
        <w:widowControl w:val="0"/>
        <w:numPr>
          <w:ilvl w:val="0"/>
          <w:numId w:val="26"/>
        </w:numPr>
        <w:spacing w:line="240" w:lineRule="auto"/>
        <w:ind w:left="1066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The test device leaves the session.</w:t>
      </w:r>
    </w:p>
    <w:p w:rsidR="009A5D97" w:rsidRDefault="00514DC1">
      <w:pPr>
        <w:keepNext/>
        <w:spacing w:before="240" w:after="120"/>
        <w:rPr>
          <w:b/>
        </w:rPr>
      </w:pPr>
      <w:r>
        <w:rPr>
          <w:b/>
        </w:rPr>
        <w:t>Expected results</w:t>
      </w:r>
    </w:p>
    <w:p w:rsidR="009A5D97" w:rsidRDefault="00514DC1">
      <w:pPr>
        <w:numPr>
          <w:ilvl w:val="0"/>
          <w:numId w:val="18"/>
        </w:numPr>
        <w:rPr>
          <w:szCs w:val="20"/>
        </w:rPr>
      </w:pPr>
      <w:r>
        <w:rPr>
          <w:szCs w:val="20"/>
        </w:rPr>
        <w:t xml:space="preserve">The test device receives </w:t>
      </w:r>
      <w:r>
        <w:rPr>
          <w:rFonts w:cs="Arial"/>
          <w:szCs w:val="20"/>
        </w:rPr>
        <w:t xml:space="preserve">an </w:t>
      </w:r>
      <w:proofErr w:type="gramStart"/>
      <w:r>
        <w:rPr>
          <w:rFonts w:cs="Arial" w:hint="eastAsia"/>
          <w:szCs w:val="20"/>
          <w:lang w:eastAsia="zh-CN"/>
        </w:rPr>
        <w:t>About</w:t>
      </w:r>
      <w:proofErr w:type="gramEnd"/>
      <w:r>
        <w:rPr>
          <w:rFonts w:cs="Arial" w:hint="eastAsia"/>
          <w:szCs w:val="20"/>
          <w:lang w:eastAsia="zh-CN"/>
        </w:rPr>
        <w:t xml:space="preserve"> announcement</w:t>
      </w:r>
      <w:r>
        <w:rPr>
          <w:szCs w:val="20"/>
        </w:rPr>
        <w:t xml:space="preserve"> from the application on the DUT.</w:t>
      </w:r>
    </w:p>
    <w:p w:rsidR="009A5D97" w:rsidRDefault="00514DC1">
      <w:pPr>
        <w:numPr>
          <w:ilvl w:val="0"/>
          <w:numId w:val="18"/>
        </w:numPr>
        <w:rPr>
          <w:szCs w:val="20"/>
        </w:rPr>
      </w:pPr>
      <w:r>
        <w:rPr>
          <w:szCs w:val="20"/>
        </w:rPr>
        <w:t xml:space="preserve">The test device joins a session with the application with the </w:t>
      </w:r>
      <w:r>
        <w:rPr>
          <w:rFonts w:hint="eastAsia"/>
          <w:szCs w:val="20"/>
          <w:lang w:eastAsia="zh-CN"/>
        </w:rPr>
        <w:t>port</w:t>
      </w:r>
      <w:r>
        <w:rPr>
          <w:szCs w:val="20"/>
        </w:rPr>
        <w:t xml:space="preserve"> specified in the received </w:t>
      </w:r>
      <w:r>
        <w:rPr>
          <w:rFonts w:cs="Arial"/>
          <w:szCs w:val="20"/>
        </w:rPr>
        <w:t xml:space="preserve">an </w:t>
      </w:r>
      <w:proofErr w:type="gramStart"/>
      <w:r>
        <w:rPr>
          <w:rFonts w:cs="Arial" w:hint="eastAsia"/>
          <w:szCs w:val="20"/>
          <w:lang w:eastAsia="zh-CN"/>
        </w:rPr>
        <w:t>About</w:t>
      </w:r>
      <w:proofErr w:type="gramEnd"/>
      <w:r>
        <w:rPr>
          <w:rFonts w:cs="Arial" w:hint="eastAsia"/>
          <w:szCs w:val="20"/>
          <w:lang w:eastAsia="zh-CN"/>
        </w:rPr>
        <w:t xml:space="preserve"> announcement</w:t>
      </w:r>
      <w:r>
        <w:rPr>
          <w:szCs w:val="20"/>
        </w:rPr>
        <w:t>.</w:t>
      </w:r>
    </w:p>
    <w:p w:rsidR="009A5D97" w:rsidRPr="000D1AF3" w:rsidRDefault="00514DC1">
      <w:pPr>
        <w:numPr>
          <w:ilvl w:val="0"/>
          <w:numId w:val="18"/>
        </w:numPr>
        <w:rPr>
          <w:szCs w:val="20"/>
        </w:rPr>
      </w:pPr>
      <w:r>
        <w:rPr>
          <w:szCs w:val="20"/>
        </w:rPr>
        <w:t xml:space="preserve">The test </w:t>
      </w:r>
      <w:r w:rsidRPr="000D1AF3">
        <w:rPr>
          <w:szCs w:val="20"/>
        </w:rPr>
        <w:t xml:space="preserve">device calls the </w:t>
      </w:r>
      <w:proofErr w:type="gramStart"/>
      <w:r w:rsidRPr="000D1AF3">
        <w:rPr>
          <w:szCs w:val="20"/>
        </w:rPr>
        <w:t>Execute(</w:t>
      </w:r>
      <w:proofErr w:type="gramEnd"/>
      <w:r w:rsidRPr="000D1AF3">
        <w:rPr>
          <w:szCs w:val="20"/>
        </w:rPr>
        <w:t xml:space="preserve">)method on the DUT’s centralized management object with </w:t>
      </w:r>
      <w:proofErr w:type="spellStart"/>
      <w:r w:rsidRPr="000D1AF3">
        <w:rPr>
          <w:rFonts w:cs="Arial"/>
          <w:szCs w:val="20"/>
        </w:rPr>
        <w:t>isReturn</w:t>
      </w:r>
      <w:proofErr w:type="spellEnd"/>
      <w:r w:rsidRPr="000D1AF3">
        <w:rPr>
          <w:rFonts w:cs="Arial"/>
          <w:szCs w:val="20"/>
        </w:rPr>
        <w:t xml:space="preserve">, </w:t>
      </w:r>
      <w:proofErr w:type="spellStart"/>
      <w:r w:rsidRPr="000D1AF3">
        <w:rPr>
          <w:rFonts w:cs="Arial"/>
          <w:szCs w:val="20"/>
        </w:rPr>
        <w:t>deviceId</w:t>
      </w:r>
      <w:proofErr w:type="spellEnd"/>
      <w:r w:rsidRPr="000D1AF3">
        <w:rPr>
          <w:rFonts w:cs="Arial"/>
          <w:szCs w:val="20"/>
        </w:rPr>
        <w:t xml:space="preserve">, </w:t>
      </w:r>
      <w:proofErr w:type="spellStart"/>
      <w:r w:rsidRPr="000D1AF3">
        <w:rPr>
          <w:rFonts w:cs="Arial"/>
          <w:szCs w:val="20"/>
        </w:rPr>
        <w:t>objectPath</w:t>
      </w:r>
      <w:proofErr w:type="spellEnd"/>
      <w:r w:rsidRPr="000D1AF3">
        <w:rPr>
          <w:rFonts w:cs="Arial"/>
          <w:szCs w:val="20"/>
        </w:rPr>
        <w:t xml:space="preserve">, </w:t>
      </w:r>
      <w:proofErr w:type="spellStart"/>
      <w:r w:rsidRPr="000D1AF3">
        <w:rPr>
          <w:rFonts w:cs="Arial" w:hint="eastAsia"/>
          <w:szCs w:val="20"/>
          <w:lang w:eastAsia="zh-CN"/>
        </w:rPr>
        <w:t>interfaceName</w:t>
      </w:r>
      <w:proofErr w:type="spellEnd"/>
      <w:r w:rsidRPr="000D1AF3">
        <w:rPr>
          <w:rFonts w:cs="Arial" w:hint="eastAsia"/>
          <w:szCs w:val="20"/>
          <w:lang w:eastAsia="zh-CN"/>
        </w:rPr>
        <w:t xml:space="preserve">, </w:t>
      </w:r>
      <w:proofErr w:type="spellStart"/>
      <w:r w:rsidRPr="000D1AF3">
        <w:rPr>
          <w:rFonts w:cs="Arial"/>
          <w:szCs w:val="20"/>
        </w:rPr>
        <w:t>methodName</w:t>
      </w:r>
      <w:proofErr w:type="spellEnd"/>
      <w:r w:rsidRPr="000D1AF3">
        <w:rPr>
          <w:rFonts w:cs="Arial" w:hint="eastAsia"/>
          <w:szCs w:val="20"/>
          <w:lang w:eastAsia="zh-CN"/>
        </w:rPr>
        <w:t>(i.e.,</w:t>
      </w:r>
      <w:r w:rsidRPr="000D1AF3">
        <w:rPr>
          <w:rFonts w:hint="eastAsia"/>
          <w:szCs w:val="20"/>
          <w:lang w:eastAsia="zh-CN"/>
        </w:rPr>
        <w:t xml:space="preserve"> </w:t>
      </w:r>
      <w:proofErr w:type="spellStart"/>
      <w:r w:rsidRPr="000D1AF3">
        <w:rPr>
          <w:rFonts w:hint="eastAsia"/>
          <w:szCs w:val="20"/>
          <w:lang w:eastAsia="zh-CN"/>
        </w:rPr>
        <w:t>A</w:t>
      </w:r>
      <w:r w:rsidRPr="000D1AF3">
        <w:rPr>
          <w:szCs w:val="20"/>
        </w:rPr>
        <w:t>pplianceContol</w:t>
      </w:r>
      <w:proofErr w:type="spellEnd"/>
      <w:r w:rsidRPr="000D1AF3">
        <w:rPr>
          <w:szCs w:val="20"/>
        </w:rPr>
        <w:t>()</w:t>
      </w:r>
      <w:r w:rsidRPr="000D1AF3">
        <w:rPr>
          <w:rFonts w:hint="eastAsia"/>
          <w:szCs w:val="20"/>
          <w:lang w:eastAsia="zh-CN"/>
        </w:rPr>
        <w:t xml:space="preserve"> method)</w:t>
      </w:r>
      <w:r w:rsidRPr="000D1AF3">
        <w:rPr>
          <w:szCs w:val="20"/>
        </w:rPr>
        <w:t xml:space="preserve"> and </w:t>
      </w:r>
      <w:r w:rsidRPr="000D1AF3">
        <w:rPr>
          <w:rFonts w:hint="eastAsia"/>
          <w:szCs w:val="20"/>
          <w:lang w:eastAsia="zh-CN"/>
        </w:rPr>
        <w:t xml:space="preserve">method </w:t>
      </w:r>
      <w:r w:rsidRPr="000D1AF3">
        <w:rPr>
          <w:szCs w:val="20"/>
        </w:rPr>
        <w:t>arguments</w:t>
      </w:r>
      <w:r w:rsidRPr="000D1AF3">
        <w:rPr>
          <w:rFonts w:hint="eastAsia"/>
          <w:szCs w:val="20"/>
          <w:lang w:eastAsia="zh-CN"/>
        </w:rPr>
        <w:t xml:space="preserve"> </w:t>
      </w:r>
      <w:r w:rsidRPr="000D1AF3">
        <w:t>maintained with the validation test</w:t>
      </w:r>
      <w:r w:rsidRPr="000D1AF3">
        <w:rPr>
          <w:szCs w:val="20"/>
        </w:rPr>
        <w:t>.</w:t>
      </w:r>
    </w:p>
    <w:p w:rsidR="009A5D97" w:rsidRPr="000D1AF3" w:rsidRDefault="00514DC1">
      <w:pPr>
        <w:numPr>
          <w:ilvl w:val="0"/>
          <w:numId w:val="18"/>
        </w:numPr>
        <w:rPr>
          <w:szCs w:val="20"/>
        </w:rPr>
      </w:pPr>
      <w:r>
        <w:rPr>
          <w:szCs w:val="20"/>
        </w:rPr>
        <w:t xml:space="preserve">The </w:t>
      </w:r>
      <w:r>
        <w:rPr>
          <w:rFonts w:hint="eastAsia"/>
          <w:szCs w:val="20"/>
        </w:rPr>
        <w:t>test device</w:t>
      </w:r>
      <w:r>
        <w:rPr>
          <w:szCs w:val="20"/>
        </w:rPr>
        <w:t xml:space="preserve"> receives the method call from </w:t>
      </w:r>
      <w:r>
        <w:rPr>
          <w:rFonts w:hint="eastAsia"/>
          <w:szCs w:val="20"/>
        </w:rPr>
        <w:t xml:space="preserve">the </w:t>
      </w:r>
      <w:r>
        <w:rPr>
          <w:szCs w:val="20"/>
        </w:rPr>
        <w:t xml:space="preserve">DUT to call the </w:t>
      </w:r>
      <w:proofErr w:type="spellStart"/>
      <w:proofErr w:type="gramStart"/>
      <w:r>
        <w:rPr>
          <w:szCs w:val="20"/>
        </w:rPr>
        <w:t>applianceControl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 xml:space="preserve">) method of </w:t>
      </w:r>
      <w:r w:rsidRPr="000D1AF3">
        <w:rPr>
          <w:szCs w:val="20"/>
        </w:rPr>
        <w:t>the test device with interface name, method name, and method arguments that is provided in the Execute() method call.</w:t>
      </w:r>
    </w:p>
    <w:p w:rsidR="009A5D97" w:rsidRPr="000D1AF3" w:rsidRDefault="00514DC1">
      <w:pPr>
        <w:numPr>
          <w:ilvl w:val="0"/>
          <w:numId w:val="18"/>
        </w:numPr>
        <w:rPr>
          <w:szCs w:val="20"/>
        </w:rPr>
      </w:pPr>
      <w:r w:rsidRPr="000D1AF3">
        <w:rPr>
          <w:szCs w:val="20"/>
        </w:rPr>
        <w:t xml:space="preserve">The test device </w:t>
      </w:r>
      <w:r w:rsidRPr="000D1AF3">
        <w:rPr>
          <w:rFonts w:hint="eastAsia"/>
          <w:szCs w:val="20"/>
          <w:lang w:eastAsia="zh-CN"/>
        </w:rPr>
        <w:t xml:space="preserve">sends the </w:t>
      </w:r>
      <w:r w:rsidR="000D1AF3">
        <w:rPr>
          <w:rFonts w:cs="Arial" w:hint="eastAsia"/>
          <w:szCs w:val="20"/>
          <w:lang w:eastAsia="zh-CN"/>
        </w:rPr>
        <w:t xml:space="preserve">replied value of the </w:t>
      </w:r>
      <w:proofErr w:type="spellStart"/>
      <w:proofErr w:type="gramStart"/>
      <w:r w:rsidR="000D1AF3">
        <w:rPr>
          <w:rFonts w:cs="Arial"/>
          <w:szCs w:val="20"/>
        </w:rPr>
        <w:t>applianceControl</w:t>
      </w:r>
      <w:proofErr w:type="spellEnd"/>
      <w:r w:rsidR="000D1AF3">
        <w:rPr>
          <w:rFonts w:cs="Arial"/>
          <w:szCs w:val="20"/>
        </w:rPr>
        <w:t>(</w:t>
      </w:r>
      <w:proofErr w:type="gramEnd"/>
      <w:r w:rsidR="000D1AF3">
        <w:rPr>
          <w:rFonts w:cs="Arial"/>
          <w:szCs w:val="20"/>
        </w:rPr>
        <w:t>)</w:t>
      </w:r>
      <w:r w:rsidR="000D1AF3">
        <w:rPr>
          <w:rFonts w:cs="Arial" w:hint="eastAsia"/>
          <w:szCs w:val="20"/>
          <w:lang w:eastAsia="zh-CN"/>
        </w:rPr>
        <w:t xml:space="preserve"> method</w:t>
      </w:r>
      <w:r w:rsidRPr="000D1AF3">
        <w:rPr>
          <w:rFonts w:hint="eastAsia"/>
          <w:szCs w:val="20"/>
          <w:lang w:eastAsia="zh-CN"/>
        </w:rPr>
        <w:t xml:space="preserve"> call to the DUT.</w:t>
      </w:r>
    </w:p>
    <w:p w:rsidR="009A5D97" w:rsidRPr="000D1AF3" w:rsidRDefault="00514DC1">
      <w:pPr>
        <w:numPr>
          <w:ilvl w:val="0"/>
          <w:numId w:val="18"/>
        </w:numPr>
        <w:rPr>
          <w:szCs w:val="20"/>
        </w:rPr>
      </w:pPr>
      <w:r w:rsidRPr="000D1AF3">
        <w:rPr>
          <w:rFonts w:hint="eastAsia"/>
          <w:lang w:eastAsia="zh-CN"/>
        </w:rPr>
        <w:t xml:space="preserve">The test device receives the </w:t>
      </w:r>
      <w:r w:rsidR="000D1AF3">
        <w:rPr>
          <w:rFonts w:hint="eastAsia"/>
          <w:lang w:eastAsia="zh-CN"/>
        </w:rPr>
        <w:t xml:space="preserve">replied </w:t>
      </w:r>
      <w:r w:rsidRPr="000D1AF3">
        <w:rPr>
          <w:rFonts w:hint="eastAsia"/>
          <w:lang w:eastAsia="zh-CN"/>
        </w:rPr>
        <w:t>value</w:t>
      </w:r>
      <w:r w:rsidR="000D1AF3">
        <w:rPr>
          <w:rFonts w:hint="eastAsia"/>
          <w:lang w:eastAsia="zh-CN"/>
        </w:rPr>
        <w:t xml:space="preserve"> </w:t>
      </w:r>
      <w:r w:rsidRPr="000D1AF3">
        <w:rPr>
          <w:rFonts w:hint="eastAsia"/>
          <w:lang w:eastAsia="zh-CN"/>
        </w:rPr>
        <w:t xml:space="preserve">included in the </w:t>
      </w:r>
      <w:proofErr w:type="spellStart"/>
      <w:r w:rsidRPr="000D1AF3">
        <w:rPr>
          <w:rFonts w:hint="eastAsia"/>
          <w:lang w:eastAsia="zh-CN"/>
        </w:rPr>
        <w:t>ReturnValue</w:t>
      </w:r>
      <w:proofErr w:type="spellEnd"/>
      <w:r w:rsidRPr="000D1AF3">
        <w:rPr>
          <w:rFonts w:hint="eastAsia"/>
          <w:lang w:eastAsia="zh-CN"/>
        </w:rPr>
        <w:t xml:space="preserve"> signal sent from the DUT</w:t>
      </w:r>
      <w:r w:rsidRPr="000D1AF3">
        <w:rPr>
          <w:rFonts w:hint="eastAsia"/>
          <w:szCs w:val="20"/>
        </w:rPr>
        <w:t>.</w:t>
      </w:r>
    </w:p>
    <w:p w:rsidR="009A5D97" w:rsidRDefault="00514DC1">
      <w:pPr>
        <w:pStyle w:val="21"/>
      </w:pPr>
      <w:bookmarkStart w:id="71" w:name="_Toc396135286"/>
      <w:bookmarkStart w:id="72" w:name="_Toc400787238"/>
      <w:bookmarkStart w:id="73" w:name="_Toc401338272"/>
      <w:bookmarkStart w:id="74" w:name="_Toc404178438"/>
      <w:bookmarkEnd w:id="57"/>
      <w:bookmarkEnd w:id="58"/>
      <w:bookmarkEnd w:id="59"/>
      <w:bookmarkEnd w:id="66"/>
      <w:r>
        <w:t>Smart home-v1-0</w:t>
      </w:r>
      <w:r>
        <w:rPr>
          <w:rFonts w:hint="eastAsia"/>
          <w:lang w:eastAsia="zh-CN"/>
        </w:rPr>
        <w:t>4</w:t>
      </w:r>
      <w:r>
        <w:t xml:space="preserve">: </w:t>
      </w:r>
      <w:proofErr w:type="spellStart"/>
      <w:proofErr w:type="gramStart"/>
      <w:r>
        <w:t>ApplianceUnRegistration</w:t>
      </w:r>
      <w:proofErr w:type="spellEnd"/>
      <w:r>
        <w:t>(</w:t>
      </w:r>
      <w:proofErr w:type="gramEnd"/>
      <w:r>
        <w:t>)</w:t>
      </w:r>
      <w:bookmarkEnd w:id="71"/>
      <w:bookmarkEnd w:id="72"/>
      <w:bookmarkEnd w:id="73"/>
      <w:bookmarkEnd w:id="74"/>
      <w:r>
        <w:rPr>
          <w:rFonts w:hint="eastAsia"/>
          <w:lang w:eastAsia="zh-CN"/>
        </w:rPr>
        <w:t xml:space="preserve"> method call</w:t>
      </w:r>
    </w:p>
    <w:p w:rsidR="009A5D97" w:rsidRDefault="00514DC1">
      <w:pPr>
        <w:keepNext/>
        <w:spacing w:before="240" w:after="120"/>
        <w:rPr>
          <w:b/>
        </w:rPr>
      </w:pPr>
      <w:r>
        <w:rPr>
          <w:b/>
        </w:rPr>
        <w:t>Objective</w:t>
      </w:r>
    </w:p>
    <w:p w:rsidR="009A5D97" w:rsidRDefault="00514DC1">
      <w:pPr>
        <w:pStyle w:val="body"/>
        <w:tabs>
          <w:tab w:val="left" w:pos="7740"/>
        </w:tabs>
        <w:rPr>
          <w:lang w:eastAsia="zh-CN"/>
        </w:rPr>
      </w:pPr>
      <w:r>
        <w:t xml:space="preserve">Verify </w:t>
      </w:r>
      <w:r>
        <w:rPr>
          <w:rFonts w:hint="eastAsia"/>
          <w:lang w:eastAsia="zh-CN"/>
        </w:rPr>
        <w:t xml:space="preserve">that the test device can call the </w:t>
      </w:r>
      <w:proofErr w:type="spellStart"/>
      <w:proofErr w:type="gramStart"/>
      <w:r>
        <w:rPr>
          <w:rFonts w:hint="eastAsia"/>
          <w:lang w:eastAsia="zh-CN"/>
        </w:rPr>
        <w:t>ApplianceUnRegistration</w:t>
      </w:r>
      <w:proofErr w:type="spellEnd"/>
      <w:r>
        <w:rPr>
          <w:rFonts w:hint="eastAsia"/>
          <w:lang w:eastAsia="zh-CN"/>
        </w:rPr>
        <w:t>(</w:t>
      </w:r>
      <w:proofErr w:type="gramEnd"/>
      <w:r>
        <w:rPr>
          <w:rFonts w:hint="eastAsia"/>
          <w:lang w:eastAsia="zh-CN"/>
        </w:rPr>
        <w:t>) method to leave the centralized management system.</w:t>
      </w:r>
    </w:p>
    <w:p w:rsidR="009A5D97" w:rsidRDefault="00514DC1">
      <w:pPr>
        <w:pStyle w:val="subhead"/>
        <w:tabs>
          <w:tab w:val="left" w:pos="7740"/>
        </w:tabs>
      </w:pPr>
      <w:r>
        <w:t xml:space="preserve">Procedure </w:t>
      </w:r>
    </w:p>
    <w:p w:rsidR="009A5D97" w:rsidRDefault="00514DC1">
      <w:pPr>
        <w:pStyle w:val="body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 xml:space="preserve">The test device listens for </w:t>
      </w:r>
      <w:r>
        <w:rPr>
          <w:rFonts w:hint="eastAsia"/>
          <w:lang w:eastAsia="zh-CN"/>
        </w:rPr>
        <w:t xml:space="preserve">an </w:t>
      </w:r>
      <w:proofErr w:type="gramStart"/>
      <w:r>
        <w:rPr>
          <w:rFonts w:hint="eastAsia"/>
          <w:lang w:eastAsia="zh-CN"/>
        </w:rPr>
        <w:t>About</w:t>
      </w:r>
      <w:proofErr w:type="gramEnd"/>
      <w:r>
        <w:rPr>
          <w:rFonts w:hint="eastAsia"/>
          <w:lang w:eastAsia="zh-CN"/>
        </w:rPr>
        <w:t xml:space="preserve"> announcement</w:t>
      </w:r>
      <w:r>
        <w:rPr>
          <w:lang w:eastAsia="zh-CN"/>
        </w:rPr>
        <w:t xml:space="preserve"> from the application on the DUT.</w:t>
      </w:r>
    </w:p>
    <w:p w:rsidR="009A5D97" w:rsidRDefault="00514DC1">
      <w:pPr>
        <w:pStyle w:val="body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lastRenderedPageBreak/>
        <w:t xml:space="preserve">After receiving an </w:t>
      </w:r>
      <w:r>
        <w:rPr>
          <w:rFonts w:hint="eastAsia"/>
          <w:lang w:eastAsia="zh-CN"/>
        </w:rPr>
        <w:t>About announcement</w:t>
      </w:r>
      <w:r>
        <w:rPr>
          <w:lang w:eastAsia="zh-CN"/>
        </w:rPr>
        <w:t xml:space="preserve"> from the application, the test device joins a session with the application with the </w:t>
      </w:r>
      <w:r>
        <w:rPr>
          <w:rFonts w:hint="eastAsia"/>
          <w:lang w:eastAsia="zh-CN"/>
        </w:rPr>
        <w:t xml:space="preserve">port </w:t>
      </w:r>
      <w:r>
        <w:rPr>
          <w:lang w:eastAsia="zh-CN"/>
        </w:rPr>
        <w:t xml:space="preserve">specified in the </w:t>
      </w:r>
      <w:proofErr w:type="gramStart"/>
      <w:r>
        <w:rPr>
          <w:lang w:eastAsia="zh-CN"/>
        </w:rPr>
        <w:t xml:space="preserve">received  </w:t>
      </w:r>
      <w:r>
        <w:rPr>
          <w:rFonts w:hint="eastAsia"/>
          <w:lang w:eastAsia="zh-CN"/>
        </w:rPr>
        <w:t>About</w:t>
      </w:r>
      <w:proofErr w:type="gramEnd"/>
      <w:r>
        <w:rPr>
          <w:rFonts w:hint="eastAsia"/>
          <w:lang w:eastAsia="zh-CN"/>
        </w:rPr>
        <w:t xml:space="preserve"> announcement</w:t>
      </w:r>
      <w:r>
        <w:rPr>
          <w:lang w:eastAsia="zh-CN"/>
        </w:rPr>
        <w:t>.</w:t>
      </w:r>
    </w:p>
    <w:p w:rsidR="009A5D97" w:rsidRDefault="00514DC1">
      <w:pPr>
        <w:pStyle w:val="body"/>
        <w:numPr>
          <w:ilvl w:val="0"/>
          <w:numId w:val="27"/>
        </w:num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test device calls </w:t>
      </w:r>
      <w:r>
        <w:rPr>
          <w:rFonts w:hint="eastAsia"/>
          <w:lang w:eastAsia="zh-CN"/>
        </w:rPr>
        <w:t xml:space="preserve">the </w:t>
      </w:r>
      <w:proofErr w:type="spellStart"/>
      <w:proofErr w:type="gramStart"/>
      <w:r>
        <w:rPr>
          <w:lang w:eastAsia="zh-CN"/>
        </w:rPr>
        <w:t>ApplianceRegistration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) method on the </w:t>
      </w:r>
      <w:r>
        <w:rPr>
          <w:rFonts w:hint="eastAsia"/>
          <w:lang w:eastAsia="zh-CN"/>
        </w:rPr>
        <w:t>DUT</w:t>
      </w:r>
      <w:r>
        <w:rPr>
          <w:lang w:eastAsia="zh-CN"/>
        </w:rPr>
        <w:t>’</w:t>
      </w:r>
      <w:r>
        <w:rPr>
          <w:rFonts w:hint="eastAsia"/>
          <w:lang w:eastAsia="zh-CN"/>
        </w:rPr>
        <w:t>s</w:t>
      </w:r>
      <w:r>
        <w:rPr>
          <w:lang w:eastAsia="zh-CN"/>
        </w:rPr>
        <w:t xml:space="preserve"> centralized management object with </w:t>
      </w:r>
      <w:r>
        <w:rPr>
          <w:rFonts w:hint="eastAsia"/>
          <w:lang w:eastAsia="zh-CN"/>
        </w:rPr>
        <w:t xml:space="preserve">the </w:t>
      </w:r>
      <w:r>
        <w:rPr>
          <w:lang w:eastAsia="zh-CN"/>
        </w:rPr>
        <w:t>registration</w:t>
      </w:r>
      <w:r>
        <w:rPr>
          <w:rFonts w:hint="eastAsia"/>
          <w:lang w:eastAsia="zh-CN"/>
        </w:rPr>
        <w:t xml:space="preserve"> parameters</w:t>
      </w:r>
      <w:r>
        <w:rPr>
          <w:lang w:eastAsia="zh-CN"/>
        </w:rPr>
        <w:t>.</w:t>
      </w:r>
    </w:p>
    <w:p w:rsidR="009A5D97" w:rsidRDefault="00514DC1">
      <w:pPr>
        <w:pStyle w:val="body"/>
        <w:numPr>
          <w:ilvl w:val="0"/>
          <w:numId w:val="27"/>
        </w:numPr>
      </w:pPr>
      <w:r>
        <w:rPr>
          <w:rFonts w:hint="eastAsia"/>
          <w:lang w:eastAsia="zh-CN"/>
        </w:rPr>
        <w:t>The test device call</w:t>
      </w:r>
      <w:r>
        <w:rPr>
          <w:lang w:eastAsia="zh-CN"/>
        </w:rPr>
        <w:t xml:space="preserve">s </w:t>
      </w:r>
      <w:r>
        <w:rPr>
          <w:rFonts w:hint="eastAsia"/>
          <w:lang w:eastAsia="zh-CN"/>
        </w:rPr>
        <w:t xml:space="preserve">the </w:t>
      </w:r>
      <w:proofErr w:type="gramStart"/>
      <w:r>
        <w:rPr>
          <w:lang w:eastAsia="zh-CN"/>
        </w:rPr>
        <w:t>Verification(</w:t>
      </w:r>
      <w:proofErr w:type="gramEnd"/>
      <w:r>
        <w:rPr>
          <w:lang w:eastAsia="zh-CN"/>
        </w:rPr>
        <w:t xml:space="preserve">) method on the </w:t>
      </w:r>
      <w:r>
        <w:rPr>
          <w:rFonts w:hint="eastAsia"/>
          <w:lang w:eastAsia="zh-CN"/>
        </w:rPr>
        <w:t>DUT</w:t>
      </w:r>
      <w:r>
        <w:rPr>
          <w:lang w:eastAsia="zh-CN"/>
        </w:rPr>
        <w:t>’</w:t>
      </w:r>
      <w:r>
        <w:rPr>
          <w:rFonts w:hint="eastAsia"/>
          <w:lang w:eastAsia="zh-CN"/>
        </w:rPr>
        <w:t>s</w:t>
      </w:r>
      <w:r>
        <w:rPr>
          <w:lang w:eastAsia="zh-CN"/>
        </w:rPr>
        <w:t xml:space="preserve"> centralized management object</w:t>
      </w:r>
      <w:r>
        <w:rPr>
          <w:rFonts w:hint="eastAsia"/>
          <w:lang w:eastAsia="zh-CN"/>
        </w:rPr>
        <w:t xml:space="preserve"> with device Id to </w:t>
      </w:r>
      <w:r>
        <w:rPr>
          <w:lang w:eastAsia="zh-CN"/>
        </w:rPr>
        <w:t>verify whether the test device registers on</w:t>
      </w:r>
      <w:r>
        <w:rPr>
          <w:rFonts w:hint="eastAsia"/>
          <w:lang w:eastAsia="zh-CN"/>
        </w:rPr>
        <w:t xml:space="preserve"> the</w:t>
      </w:r>
      <w:r>
        <w:rPr>
          <w:lang w:eastAsia="zh-CN"/>
        </w:rPr>
        <w:t xml:space="preserve"> DUT successfully.</w:t>
      </w:r>
    </w:p>
    <w:p w:rsidR="009A5D97" w:rsidRPr="00493516" w:rsidRDefault="00514DC1">
      <w:pPr>
        <w:pStyle w:val="body"/>
        <w:numPr>
          <w:ilvl w:val="0"/>
          <w:numId w:val="27"/>
        </w:numPr>
      </w:pPr>
      <w:r w:rsidRPr="00493516">
        <w:rPr>
          <w:rFonts w:hint="eastAsia"/>
          <w:lang w:eastAsia="zh-CN"/>
        </w:rPr>
        <w:t>The test device waits to receive</w:t>
      </w:r>
      <w:r w:rsidRPr="00493516">
        <w:rPr>
          <w:lang w:eastAsia="zh-CN"/>
        </w:rPr>
        <w:t xml:space="preserve"> the returned parameters (i.e., well known name, unique name</w:t>
      </w:r>
      <w:r w:rsidRPr="00493516">
        <w:rPr>
          <w:rFonts w:hint="eastAsia"/>
          <w:lang w:eastAsia="zh-CN"/>
        </w:rPr>
        <w:t xml:space="preserve"> and</w:t>
      </w:r>
      <w:r w:rsidRPr="00493516">
        <w:rPr>
          <w:lang w:eastAsia="zh-CN"/>
        </w:rPr>
        <w:t xml:space="preserve"> device Id) according to the </w:t>
      </w:r>
      <w:r w:rsidRPr="00493516">
        <w:rPr>
          <w:rFonts w:hint="eastAsia"/>
          <w:lang w:eastAsia="zh-CN"/>
        </w:rPr>
        <w:t>device Id from the DUT.</w:t>
      </w:r>
    </w:p>
    <w:p w:rsidR="009A5D97" w:rsidRDefault="00514DC1">
      <w:pPr>
        <w:pStyle w:val="body"/>
        <w:numPr>
          <w:ilvl w:val="0"/>
          <w:numId w:val="27"/>
        </w:numPr>
      </w:pPr>
      <w:r w:rsidRPr="00493516">
        <w:rPr>
          <w:rFonts w:hint="eastAsia"/>
          <w:lang w:eastAsia="zh-CN"/>
        </w:rPr>
        <w:t>The test device call</w:t>
      </w:r>
      <w:r w:rsidRPr="00493516">
        <w:rPr>
          <w:lang w:eastAsia="zh-CN"/>
        </w:rPr>
        <w:t xml:space="preserve">s </w:t>
      </w:r>
      <w:r w:rsidRPr="00493516">
        <w:rPr>
          <w:rFonts w:hint="eastAsia"/>
          <w:lang w:eastAsia="zh-CN"/>
        </w:rPr>
        <w:t xml:space="preserve">the </w:t>
      </w:r>
      <w:proofErr w:type="spellStart"/>
      <w:proofErr w:type="gramStart"/>
      <w:r w:rsidRPr="00493516">
        <w:rPr>
          <w:lang w:eastAsia="zh-CN"/>
        </w:rPr>
        <w:t>ApplianceUnRegistration</w:t>
      </w:r>
      <w:proofErr w:type="spellEnd"/>
      <w:r w:rsidRPr="00493516">
        <w:rPr>
          <w:lang w:eastAsia="zh-CN"/>
        </w:rPr>
        <w:t>(</w:t>
      </w:r>
      <w:proofErr w:type="gramEnd"/>
      <w:r w:rsidRPr="00493516">
        <w:rPr>
          <w:lang w:eastAsia="zh-CN"/>
        </w:rPr>
        <w:t>) meth</w:t>
      </w:r>
      <w:r>
        <w:rPr>
          <w:lang w:eastAsia="zh-CN"/>
        </w:rPr>
        <w:t xml:space="preserve">od on the </w:t>
      </w:r>
      <w:r>
        <w:rPr>
          <w:rFonts w:hint="eastAsia"/>
          <w:lang w:eastAsia="zh-CN"/>
        </w:rPr>
        <w:t>DUT</w:t>
      </w:r>
      <w:r>
        <w:rPr>
          <w:lang w:eastAsia="zh-CN"/>
        </w:rPr>
        <w:t>’</w:t>
      </w:r>
      <w:r>
        <w:rPr>
          <w:rFonts w:hint="eastAsia"/>
          <w:lang w:eastAsia="zh-CN"/>
        </w:rPr>
        <w:t>s</w:t>
      </w:r>
      <w:r>
        <w:rPr>
          <w:lang w:eastAsia="zh-CN"/>
        </w:rPr>
        <w:t xml:space="preserve"> centralized management object with device Id</w:t>
      </w:r>
      <w:r>
        <w:rPr>
          <w:rFonts w:hint="eastAsia"/>
          <w:lang w:eastAsia="zh-CN"/>
        </w:rPr>
        <w:t xml:space="preserve"> to unregister the test device from the DUT</w:t>
      </w:r>
      <w:r>
        <w:rPr>
          <w:lang w:eastAsia="zh-CN"/>
        </w:rPr>
        <w:t>.</w:t>
      </w:r>
    </w:p>
    <w:p w:rsidR="009A5D97" w:rsidRDefault="00514DC1">
      <w:pPr>
        <w:pStyle w:val="body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The test device call</w:t>
      </w:r>
      <w:r>
        <w:rPr>
          <w:lang w:eastAsia="zh-CN"/>
        </w:rPr>
        <w:t xml:space="preserve">s </w:t>
      </w:r>
      <w:r>
        <w:rPr>
          <w:rFonts w:hint="eastAsia"/>
          <w:lang w:eastAsia="zh-CN"/>
        </w:rPr>
        <w:t xml:space="preserve">the </w:t>
      </w:r>
      <w:proofErr w:type="gramStart"/>
      <w:r>
        <w:rPr>
          <w:lang w:eastAsia="zh-CN"/>
        </w:rPr>
        <w:t>Verification(</w:t>
      </w:r>
      <w:proofErr w:type="gramEnd"/>
      <w:r>
        <w:rPr>
          <w:lang w:eastAsia="zh-CN"/>
        </w:rPr>
        <w:t xml:space="preserve">) method on the </w:t>
      </w:r>
      <w:r>
        <w:rPr>
          <w:rFonts w:hint="eastAsia"/>
          <w:lang w:eastAsia="zh-CN"/>
        </w:rPr>
        <w:t>DUT</w:t>
      </w:r>
      <w:r>
        <w:rPr>
          <w:lang w:eastAsia="zh-CN"/>
        </w:rPr>
        <w:t>’</w:t>
      </w:r>
      <w:r>
        <w:rPr>
          <w:rFonts w:hint="eastAsia"/>
          <w:lang w:eastAsia="zh-CN"/>
        </w:rPr>
        <w:t>s</w:t>
      </w:r>
      <w:r>
        <w:rPr>
          <w:lang w:eastAsia="zh-CN"/>
        </w:rPr>
        <w:t xml:space="preserve"> centralized management object</w:t>
      </w:r>
      <w:r>
        <w:rPr>
          <w:rFonts w:hint="eastAsia"/>
          <w:lang w:eastAsia="zh-CN"/>
        </w:rPr>
        <w:t xml:space="preserve"> with device Id to </w:t>
      </w:r>
      <w:r>
        <w:rPr>
          <w:lang w:eastAsia="zh-CN"/>
        </w:rPr>
        <w:t>verify whether the test device unregisters</w:t>
      </w:r>
      <w:r>
        <w:rPr>
          <w:rFonts w:hint="eastAsia"/>
          <w:lang w:eastAsia="zh-CN"/>
        </w:rPr>
        <w:t xml:space="preserve"> the test device from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the </w:t>
      </w:r>
      <w:r>
        <w:rPr>
          <w:lang w:eastAsia="zh-CN"/>
        </w:rPr>
        <w:t>DUT successfully.</w:t>
      </w:r>
    </w:p>
    <w:p w:rsidR="009A5D97" w:rsidRDefault="00514DC1">
      <w:pPr>
        <w:pStyle w:val="body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The test device waits to receive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the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reply from the DUT.</w:t>
      </w:r>
    </w:p>
    <w:p w:rsidR="009A5D97" w:rsidRDefault="00514DC1">
      <w:pPr>
        <w:pStyle w:val="body"/>
        <w:numPr>
          <w:ilvl w:val="0"/>
          <w:numId w:val="27"/>
        </w:numPr>
      </w:pPr>
      <w:r>
        <w:t>The test device leaves the session.</w:t>
      </w:r>
    </w:p>
    <w:p w:rsidR="009A5D97" w:rsidRDefault="00514DC1">
      <w:pPr>
        <w:pStyle w:val="subhead"/>
      </w:pPr>
      <w:r>
        <w:t>Expected results</w:t>
      </w:r>
    </w:p>
    <w:p w:rsidR="009A5D97" w:rsidRDefault="00514DC1">
      <w:pPr>
        <w:pStyle w:val="bulletlv1"/>
        <w:rPr>
          <w:lang w:eastAsia="zh-CN"/>
        </w:rPr>
      </w:pPr>
      <w:r>
        <w:rPr>
          <w:lang w:eastAsia="zh-CN"/>
        </w:rPr>
        <w:t xml:space="preserve">The test device receives </w:t>
      </w:r>
      <w:r>
        <w:rPr>
          <w:rFonts w:hint="eastAsia"/>
          <w:lang w:eastAsia="zh-CN"/>
        </w:rPr>
        <w:t xml:space="preserve">an </w:t>
      </w:r>
      <w:proofErr w:type="gramStart"/>
      <w:r>
        <w:rPr>
          <w:rFonts w:hint="eastAsia"/>
          <w:lang w:eastAsia="zh-CN"/>
        </w:rPr>
        <w:t>About</w:t>
      </w:r>
      <w:proofErr w:type="gramEnd"/>
      <w:r>
        <w:rPr>
          <w:rFonts w:hint="eastAsia"/>
          <w:lang w:eastAsia="zh-CN"/>
        </w:rPr>
        <w:t xml:space="preserve"> announcement</w:t>
      </w:r>
      <w:r>
        <w:rPr>
          <w:lang w:eastAsia="zh-CN"/>
        </w:rPr>
        <w:t xml:space="preserve"> from the application on the DUT.</w:t>
      </w:r>
    </w:p>
    <w:p w:rsidR="009A5D97" w:rsidRDefault="00514DC1">
      <w:pPr>
        <w:pStyle w:val="bulletlv1"/>
        <w:rPr>
          <w:lang w:eastAsia="zh-CN"/>
        </w:rPr>
      </w:pPr>
      <w:r>
        <w:rPr>
          <w:lang w:eastAsia="zh-CN"/>
        </w:rPr>
        <w:t xml:space="preserve">The test device joins a session with the application with the </w:t>
      </w:r>
      <w:r>
        <w:rPr>
          <w:rFonts w:hint="eastAsia"/>
          <w:lang w:eastAsia="zh-CN"/>
        </w:rPr>
        <w:t>port</w:t>
      </w:r>
      <w:r>
        <w:rPr>
          <w:lang w:eastAsia="zh-CN"/>
        </w:rPr>
        <w:t xml:space="preserve"> specified in the received </w:t>
      </w:r>
      <w:proofErr w:type="gramStart"/>
      <w:r>
        <w:rPr>
          <w:rFonts w:hint="eastAsia"/>
          <w:lang w:eastAsia="zh-CN"/>
        </w:rPr>
        <w:t>About</w:t>
      </w:r>
      <w:proofErr w:type="gramEnd"/>
      <w:r>
        <w:rPr>
          <w:rFonts w:hint="eastAsia"/>
          <w:lang w:eastAsia="zh-CN"/>
        </w:rPr>
        <w:t xml:space="preserve"> announcement</w:t>
      </w:r>
      <w:r>
        <w:rPr>
          <w:lang w:eastAsia="zh-CN"/>
        </w:rPr>
        <w:t>.</w:t>
      </w:r>
    </w:p>
    <w:p w:rsidR="009A5D97" w:rsidRPr="00682E75" w:rsidRDefault="00514DC1">
      <w:pPr>
        <w:pStyle w:val="bulletlv1"/>
        <w:rPr>
          <w:lang w:eastAsia="zh-CN"/>
        </w:rPr>
      </w:pPr>
      <w:r>
        <w:rPr>
          <w:lang w:eastAsia="zh-CN"/>
        </w:rPr>
        <w:t xml:space="preserve"> The test device </w:t>
      </w:r>
      <w:r>
        <w:rPr>
          <w:rFonts w:hint="eastAsia"/>
          <w:lang w:eastAsia="zh-CN"/>
        </w:rPr>
        <w:t>calls the</w:t>
      </w:r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A</w:t>
      </w:r>
      <w:r w:rsidRPr="00682E75">
        <w:rPr>
          <w:lang w:eastAsia="zh-CN"/>
        </w:rPr>
        <w:t>pplianceRegistration</w:t>
      </w:r>
      <w:proofErr w:type="spellEnd"/>
      <w:r w:rsidRPr="00682E75">
        <w:rPr>
          <w:lang w:eastAsia="zh-CN"/>
        </w:rPr>
        <w:t>(</w:t>
      </w:r>
      <w:proofErr w:type="gramEnd"/>
      <w:r w:rsidRPr="00682E75">
        <w:rPr>
          <w:lang w:eastAsia="zh-CN"/>
        </w:rPr>
        <w:t>) method</w:t>
      </w:r>
      <w:r w:rsidRPr="00682E75">
        <w:rPr>
          <w:rFonts w:hint="eastAsia"/>
          <w:lang w:eastAsia="zh-CN"/>
        </w:rPr>
        <w:t xml:space="preserve"> on the DUT</w:t>
      </w:r>
      <w:r w:rsidRPr="00682E75">
        <w:rPr>
          <w:lang w:eastAsia="zh-CN"/>
        </w:rPr>
        <w:t>’</w:t>
      </w:r>
      <w:r w:rsidRPr="00682E75">
        <w:rPr>
          <w:rFonts w:hint="eastAsia"/>
          <w:lang w:eastAsia="zh-CN"/>
        </w:rPr>
        <w:t xml:space="preserve">s </w:t>
      </w:r>
      <w:r w:rsidRPr="00682E75">
        <w:rPr>
          <w:lang w:eastAsia="zh-CN"/>
        </w:rPr>
        <w:t>centralized management object</w:t>
      </w:r>
      <w:r w:rsidRPr="00682E75">
        <w:rPr>
          <w:rFonts w:hint="eastAsia"/>
          <w:lang w:eastAsia="zh-CN"/>
        </w:rPr>
        <w:t xml:space="preserve"> to provide the </w:t>
      </w:r>
      <w:r w:rsidRPr="00682E75">
        <w:rPr>
          <w:lang w:eastAsia="zh-CN"/>
        </w:rPr>
        <w:t>registration</w:t>
      </w:r>
      <w:r w:rsidRPr="00682E75">
        <w:rPr>
          <w:rFonts w:hint="eastAsia"/>
          <w:lang w:eastAsia="zh-CN"/>
        </w:rPr>
        <w:t xml:space="preserve"> parameters</w:t>
      </w:r>
      <w:r w:rsidRPr="00682E75">
        <w:rPr>
          <w:lang w:eastAsia="zh-CN"/>
        </w:rPr>
        <w:t xml:space="preserve"> </w:t>
      </w:r>
      <w:r w:rsidRPr="00682E75">
        <w:rPr>
          <w:rFonts w:hint="eastAsia"/>
          <w:lang w:eastAsia="zh-CN"/>
        </w:rPr>
        <w:t xml:space="preserve">(i.e., </w:t>
      </w:r>
      <w:r w:rsidRPr="00682E75">
        <w:rPr>
          <w:lang w:eastAsia="zh-CN"/>
        </w:rPr>
        <w:t>well known name, unique name</w:t>
      </w:r>
      <w:r w:rsidRPr="00682E75">
        <w:rPr>
          <w:rFonts w:hint="eastAsia"/>
          <w:lang w:eastAsia="zh-CN"/>
        </w:rPr>
        <w:t xml:space="preserve"> and</w:t>
      </w:r>
      <w:r w:rsidRPr="00682E75">
        <w:rPr>
          <w:lang w:eastAsia="zh-CN"/>
        </w:rPr>
        <w:t xml:space="preserve"> device Id</w:t>
      </w:r>
      <w:r w:rsidRPr="00682E75">
        <w:rPr>
          <w:rFonts w:hint="eastAsia"/>
          <w:lang w:eastAsia="zh-CN"/>
        </w:rPr>
        <w:t>)</w:t>
      </w:r>
      <w:r w:rsidRPr="00682E75">
        <w:rPr>
          <w:lang w:eastAsia="zh-CN"/>
        </w:rPr>
        <w:t xml:space="preserve"> and </w:t>
      </w:r>
      <w:r w:rsidRPr="00682E75">
        <w:rPr>
          <w:rFonts w:hint="eastAsia"/>
          <w:lang w:eastAsia="zh-CN"/>
        </w:rPr>
        <w:t>the</w:t>
      </w:r>
      <w:r w:rsidRPr="00682E75">
        <w:rPr>
          <w:lang w:eastAsia="zh-CN"/>
        </w:rPr>
        <w:t xml:space="preserve"> </w:t>
      </w:r>
      <w:r w:rsidRPr="00682E75">
        <w:rPr>
          <w:rFonts w:hint="eastAsia"/>
          <w:lang w:eastAsia="zh-CN"/>
        </w:rPr>
        <w:t xml:space="preserve">method returns </w:t>
      </w:r>
      <w:r w:rsidRPr="00682E75">
        <w:rPr>
          <w:lang w:eastAsia="zh-CN"/>
        </w:rPr>
        <w:t xml:space="preserve">a </w:t>
      </w:r>
      <w:r w:rsidRPr="00682E75">
        <w:rPr>
          <w:rFonts w:hint="eastAsia"/>
          <w:lang w:eastAsia="zh-CN"/>
        </w:rPr>
        <w:t xml:space="preserve">OK </w:t>
      </w:r>
      <w:r w:rsidRPr="00682E75">
        <w:rPr>
          <w:lang w:eastAsia="zh-CN"/>
        </w:rPr>
        <w:t>response.</w:t>
      </w:r>
    </w:p>
    <w:p w:rsidR="009A5D97" w:rsidRPr="00682E75" w:rsidRDefault="00514DC1">
      <w:pPr>
        <w:pStyle w:val="bulletlv1"/>
      </w:pPr>
      <w:r w:rsidRPr="00682E75">
        <w:rPr>
          <w:rFonts w:hint="eastAsia"/>
          <w:lang w:eastAsia="zh-CN"/>
        </w:rPr>
        <w:t>The test device calls the</w:t>
      </w:r>
      <w:r w:rsidRPr="00682E75">
        <w:rPr>
          <w:lang w:eastAsia="zh-CN"/>
        </w:rPr>
        <w:t xml:space="preserve"> </w:t>
      </w:r>
      <w:proofErr w:type="gramStart"/>
      <w:r w:rsidRPr="00682E75">
        <w:rPr>
          <w:lang w:eastAsia="zh-CN"/>
        </w:rPr>
        <w:t>Verification(</w:t>
      </w:r>
      <w:proofErr w:type="gramEnd"/>
      <w:r w:rsidRPr="00682E75">
        <w:rPr>
          <w:lang w:eastAsia="zh-CN"/>
        </w:rPr>
        <w:t xml:space="preserve">) method </w:t>
      </w:r>
      <w:r w:rsidRPr="00682E75">
        <w:rPr>
          <w:rFonts w:hint="eastAsia"/>
          <w:lang w:eastAsia="zh-CN"/>
        </w:rPr>
        <w:t>on the DUT</w:t>
      </w:r>
      <w:r w:rsidRPr="00682E75">
        <w:rPr>
          <w:lang w:eastAsia="zh-CN"/>
        </w:rPr>
        <w:t>’</w:t>
      </w:r>
      <w:r w:rsidRPr="00682E75">
        <w:rPr>
          <w:rFonts w:hint="eastAsia"/>
          <w:lang w:eastAsia="zh-CN"/>
        </w:rPr>
        <w:t xml:space="preserve">s </w:t>
      </w:r>
      <w:r w:rsidRPr="00682E75">
        <w:rPr>
          <w:lang w:eastAsia="zh-CN"/>
        </w:rPr>
        <w:t>centralized management object</w:t>
      </w:r>
      <w:r w:rsidRPr="00682E75">
        <w:rPr>
          <w:rFonts w:hint="eastAsia"/>
          <w:lang w:eastAsia="zh-CN"/>
        </w:rPr>
        <w:t xml:space="preserve"> with device Id.</w:t>
      </w:r>
    </w:p>
    <w:p w:rsidR="009A5D97" w:rsidRPr="00682E75" w:rsidRDefault="00514DC1">
      <w:pPr>
        <w:pStyle w:val="bulletlv1"/>
      </w:pPr>
      <w:r w:rsidRPr="00682E75">
        <w:rPr>
          <w:rFonts w:hint="eastAsia"/>
          <w:lang w:eastAsia="zh-CN"/>
        </w:rPr>
        <w:t xml:space="preserve">The received parameters returned from the </w:t>
      </w:r>
      <w:proofErr w:type="gramStart"/>
      <w:r w:rsidRPr="00682E75">
        <w:rPr>
          <w:lang w:eastAsia="zh-CN"/>
        </w:rPr>
        <w:t>Verification(</w:t>
      </w:r>
      <w:proofErr w:type="gramEnd"/>
      <w:r w:rsidRPr="00682E75">
        <w:rPr>
          <w:lang w:eastAsia="zh-CN"/>
        </w:rPr>
        <w:t>) method</w:t>
      </w:r>
      <w:r w:rsidRPr="00682E75">
        <w:rPr>
          <w:rFonts w:hint="eastAsia"/>
          <w:lang w:eastAsia="zh-CN"/>
        </w:rPr>
        <w:t xml:space="preserve"> on the DUT</w:t>
      </w:r>
      <w:r w:rsidRPr="00682E75">
        <w:rPr>
          <w:lang w:eastAsia="zh-CN"/>
        </w:rPr>
        <w:t>’</w:t>
      </w:r>
      <w:r w:rsidRPr="00682E75">
        <w:rPr>
          <w:rFonts w:hint="eastAsia"/>
          <w:lang w:eastAsia="zh-CN"/>
        </w:rPr>
        <w:t xml:space="preserve">s </w:t>
      </w:r>
      <w:r w:rsidRPr="00682E75">
        <w:rPr>
          <w:lang w:eastAsia="zh-CN"/>
        </w:rPr>
        <w:t>centralized management object</w:t>
      </w:r>
      <w:r w:rsidRPr="00682E75">
        <w:rPr>
          <w:rFonts w:hint="eastAsia"/>
          <w:lang w:eastAsia="zh-CN"/>
        </w:rPr>
        <w:t xml:space="preserve"> is the same as </w:t>
      </w:r>
      <w:r w:rsidRPr="00682E75">
        <w:rPr>
          <w:lang w:eastAsia="zh-CN"/>
        </w:rPr>
        <w:t xml:space="preserve">the </w:t>
      </w:r>
      <w:r w:rsidRPr="00682E75">
        <w:rPr>
          <w:rFonts w:hint="eastAsia"/>
          <w:lang w:eastAsia="zh-CN"/>
        </w:rPr>
        <w:t>test device</w:t>
      </w:r>
      <w:r w:rsidRPr="00682E75">
        <w:rPr>
          <w:lang w:eastAsia="zh-CN"/>
        </w:rPr>
        <w:t>’</w:t>
      </w:r>
      <w:r w:rsidRPr="00682E75">
        <w:rPr>
          <w:rFonts w:hint="eastAsia"/>
          <w:lang w:eastAsia="zh-CN"/>
        </w:rPr>
        <w:t xml:space="preserve">s </w:t>
      </w:r>
      <w:r w:rsidRPr="00682E75">
        <w:rPr>
          <w:lang w:eastAsia="zh-CN"/>
        </w:rPr>
        <w:t xml:space="preserve"> parameters (i.e., well known name , unique name</w:t>
      </w:r>
      <w:r w:rsidRPr="00682E75">
        <w:rPr>
          <w:rFonts w:hint="eastAsia"/>
          <w:lang w:eastAsia="zh-CN"/>
        </w:rPr>
        <w:t xml:space="preserve"> and</w:t>
      </w:r>
      <w:r w:rsidRPr="00682E75">
        <w:rPr>
          <w:lang w:eastAsia="zh-CN"/>
        </w:rPr>
        <w:t xml:space="preserve"> device Id)</w:t>
      </w:r>
      <w:r w:rsidRPr="00682E75">
        <w:rPr>
          <w:rFonts w:hint="eastAsia"/>
          <w:lang w:eastAsia="zh-CN"/>
        </w:rPr>
        <w:t xml:space="preserve"> a</w:t>
      </w:r>
      <w:r w:rsidRPr="00682E75">
        <w:rPr>
          <w:lang w:eastAsia="zh-CN"/>
        </w:rPr>
        <w:t>cco</w:t>
      </w:r>
      <w:r w:rsidRPr="00682E75">
        <w:t>rding to the device Id provided by the test device.</w:t>
      </w:r>
    </w:p>
    <w:p w:rsidR="009A5D97" w:rsidRDefault="00514DC1">
      <w:pPr>
        <w:pStyle w:val="bulletlv1"/>
      </w:pPr>
      <w:r>
        <w:t xml:space="preserve">The test device </w:t>
      </w:r>
      <w:r>
        <w:rPr>
          <w:rFonts w:hint="eastAsia"/>
        </w:rPr>
        <w:t>calls the</w:t>
      </w:r>
      <w:r>
        <w:t xml:space="preserve"> </w:t>
      </w:r>
      <w:proofErr w:type="spellStart"/>
      <w:proofErr w:type="gramStart"/>
      <w:r>
        <w:t>Appliance</w:t>
      </w:r>
      <w:r>
        <w:rPr>
          <w:rFonts w:hint="eastAsia"/>
        </w:rPr>
        <w:t>Un</w:t>
      </w:r>
      <w:r>
        <w:t>Registration</w:t>
      </w:r>
      <w:proofErr w:type="spellEnd"/>
      <w:r>
        <w:t>(</w:t>
      </w:r>
      <w:proofErr w:type="gramEnd"/>
      <w:r>
        <w:t>) method</w:t>
      </w:r>
      <w:r>
        <w:rPr>
          <w:rFonts w:hint="eastAsia"/>
        </w:rPr>
        <w:t xml:space="preserve"> on the DUT</w:t>
      </w:r>
      <w:r>
        <w:t>’</w:t>
      </w:r>
      <w:r>
        <w:rPr>
          <w:rFonts w:hint="eastAsia"/>
        </w:rPr>
        <w:t xml:space="preserve">s </w:t>
      </w:r>
      <w:r>
        <w:t>centralized management object</w:t>
      </w:r>
      <w:r>
        <w:rPr>
          <w:rFonts w:hint="eastAsia"/>
        </w:rPr>
        <w:t xml:space="preserve"> with </w:t>
      </w:r>
      <w:r>
        <w:t>device I</w:t>
      </w:r>
      <w:r>
        <w:rPr>
          <w:rFonts w:hint="eastAsia"/>
        </w:rPr>
        <w:t xml:space="preserve">d </w:t>
      </w:r>
      <w:r>
        <w:t xml:space="preserve">and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 xml:space="preserve">method returns </w:t>
      </w:r>
      <w:r>
        <w:t xml:space="preserve">a </w:t>
      </w:r>
      <w:r>
        <w:rPr>
          <w:rFonts w:hint="eastAsia"/>
        </w:rPr>
        <w:t xml:space="preserve">OK </w:t>
      </w:r>
      <w:r>
        <w:t>response.</w:t>
      </w:r>
    </w:p>
    <w:p w:rsidR="009A5D97" w:rsidRDefault="00514DC1">
      <w:pPr>
        <w:pStyle w:val="bulletlv1"/>
      </w:pPr>
      <w:r>
        <w:rPr>
          <w:rFonts w:hint="eastAsia"/>
          <w:lang w:eastAsia="zh-CN"/>
        </w:rPr>
        <w:t>The test device calls the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Verification(</w:t>
      </w:r>
      <w:proofErr w:type="gramEnd"/>
      <w:r>
        <w:rPr>
          <w:lang w:eastAsia="zh-CN"/>
        </w:rPr>
        <w:t xml:space="preserve">) method </w:t>
      </w:r>
      <w:r>
        <w:rPr>
          <w:rFonts w:hint="eastAsia"/>
          <w:lang w:eastAsia="zh-CN"/>
        </w:rPr>
        <w:t>on the DUT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</w:t>
      </w:r>
      <w:r>
        <w:rPr>
          <w:lang w:eastAsia="zh-CN"/>
        </w:rPr>
        <w:t>centralized management object</w:t>
      </w:r>
      <w:r>
        <w:rPr>
          <w:rFonts w:hint="eastAsia"/>
          <w:lang w:eastAsia="zh-CN"/>
        </w:rPr>
        <w:t xml:space="preserve"> with device Id.</w:t>
      </w:r>
    </w:p>
    <w:p w:rsidR="009A5D97" w:rsidRDefault="00514DC1">
      <w:pPr>
        <w:pStyle w:val="bulletlv1"/>
      </w:pPr>
      <w:r>
        <w:rPr>
          <w:rFonts w:hint="eastAsia"/>
          <w:lang w:eastAsia="zh-CN"/>
        </w:rPr>
        <w:t xml:space="preserve">The received parameters returned from the </w:t>
      </w:r>
      <w:proofErr w:type="gramStart"/>
      <w:r>
        <w:rPr>
          <w:lang w:eastAsia="zh-CN"/>
        </w:rPr>
        <w:t>Verification(</w:t>
      </w:r>
      <w:proofErr w:type="gramEnd"/>
      <w:r>
        <w:rPr>
          <w:lang w:eastAsia="zh-CN"/>
        </w:rPr>
        <w:t>)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method</w:t>
      </w:r>
      <w:r>
        <w:rPr>
          <w:rFonts w:hint="eastAsia"/>
          <w:lang w:eastAsia="zh-CN"/>
        </w:rPr>
        <w:t xml:space="preserve"> on the DUT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</w:t>
      </w:r>
      <w:r>
        <w:rPr>
          <w:lang w:eastAsia="zh-CN"/>
        </w:rPr>
        <w:t>centralized management object is NULL.</w:t>
      </w:r>
    </w:p>
    <w:p w:rsidR="009A5D97" w:rsidRDefault="00514DC1">
      <w:pPr>
        <w:pStyle w:val="21"/>
      </w:pPr>
      <w:bookmarkStart w:id="75" w:name="_Toc401338273"/>
      <w:bookmarkStart w:id="76" w:name="_Toc404178439"/>
      <w:bookmarkStart w:id="77" w:name="_Toc396135287"/>
      <w:bookmarkStart w:id="78" w:name="_Toc400787239"/>
      <w:r>
        <w:lastRenderedPageBreak/>
        <w:t>Smart home-v1-0</w:t>
      </w:r>
      <w:r>
        <w:rPr>
          <w:rFonts w:hint="eastAsia"/>
          <w:lang w:eastAsia="zh-CN"/>
        </w:rPr>
        <w:t>5</w:t>
      </w:r>
      <w:r>
        <w:t xml:space="preserve">: </w:t>
      </w:r>
      <w:proofErr w:type="spellStart"/>
      <w:r>
        <w:t>DeviceHeartBeat</w:t>
      </w:r>
      <w:proofErr w:type="spellEnd"/>
      <w:r>
        <w:t xml:space="preserve"> ()</w:t>
      </w:r>
      <w:bookmarkEnd w:id="75"/>
      <w:bookmarkEnd w:id="76"/>
      <w:r>
        <w:t xml:space="preserve"> </w:t>
      </w:r>
      <w:bookmarkEnd w:id="77"/>
      <w:bookmarkEnd w:id="78"/>
      <w:r>
        <w:rPr>
          <w:rFonts w:hint="eastAsia"/>
          <w:lang w:eastAsia="zh-CN"/>
        </w:rPr>
        <w:t>method call</w:t>
      </w:r>
    </w:p>
    <w:p w:rsidR="009A5D97" w:rsidRDefault="00514DC1">
      <w:pPr>
        <w:pStyle w:val="subhead"/>
      </w:pPr>
      <w:r>
        <w:t>Objective</w:t>
      </w:r>
    </w:p>
    <w:p w:rsidR="009A5D97" w:rsidRDefault="00514DC1">
      <w:pPr>
        <w:pStyle w:val="body"/>
        <w:tabs>
          <w:tab w:val="left" w:pos="7740"/>
        </w:tabs>
      </w:pPr>
      <w:r>
        <w:t xml:space="preserve">Verify that </w:t>
      </w:r>
      <w:r>
        <w:rPr>
          <w:rFonts w:hint="eastAsia"/>
        </w:rPr>
        <w:t>the test device can call the</w:t>
      </w:r>
      <w:r>
        <w:t xml:space="preserve"> </w:t>
      </w:r>
      <w:proofErr w:type="spellStart"/>
      <w:r>
        <w:t>DeviceHeartBeat</w:t>
      </w:r>
      <w:proofErr w:type="spellEnd"/>
      <w:r>
        <w:t xml:space="preserve"> ()</w:t>
      </w:r>
      <w:r>
        <w:rPr>
          <w:rFonts w:hint="eastAsia"/>
        </w:rPr>
        <w:t xml:space="preserve"> method </w:t>
      </w:r>
      <w:r>
        <w:t xml:space="preserve">to </w:t>
      </w:r>
      <w:r>
        <w:rPr>
          <w:rFonts w:hint="eastAsia"/>
          <w:lang w:eastAsia="zh-CN"/>
        </w:rPr>
        <w:t xml:space="preserve">keep the </w:t>
      </w:r>
      <w:r>
        <w:rPr>
          <w:lang w:eastAsia="zh-CN"/>
        </w:rPr>
        <w:t>device</w:t>
      </w:r>
      <w:r>
        <w:rPr>
          <w:rFonts w:hint="eastAsia"/>
          <w:lang w:eastAsia="zh-CN"/>
        </w:rPr>
        <w:t xml:space="preserve"> present and</w:t>
      </w:r>
      <w:r>
        <w:t xml:space="preserve"> alive</w:t>
      </w:r>
      <w:r>
        <w:rPr>
          <w:rFonts w:hint="eastAsia"/>
          <w:lang w:eastAsia="zh-CN"/>
        </w:rPr>
        <w:t xml:space="preserve"> in the centralized </w:t>
      </w:r>
      <w:r>
        <w:rPr>
          <w:lang w:eastAsia="zh-CN"/>
        </w:rPr>
        <w:t>management</w:t>
      </w:r>
      <w:r>
        <w:rPr>
          <w:rFonts w:hint="eastAsia"/>
          <w:lang w:eastAsia="zh-CN"/>
        </w:rPr>
        <w:t xml:space="preserve"> system</w:t>
      </w:r>
      <w:r>
        <w:t>.</w:t>
      </w:r>
    </w:p>
    <w:p w:rsidR="009A5D97" w:rsidRDefault="00514DC1">
      <w:pPr>
        <w:pStyle w:val="body"/>
        <w:tabs>
          <w:tab w:val="left" w:pos="7740"/>
        </w:tabs>
      </w:pPr>
      <w:r>
        <w:rPr>
          <w:rFonts w:hint="eastAsia"/>
          <w:lang w:eastAsia="zh-CN"/>
        </w:rPr>
        <w:t>Note that in the Smart Home service, t</w:t>
      </w:r>
      <w:r>
        <w:t xml:space="preserve">he </w:t>
      </w:r>
      <w:proofErr w:type="spellStart"/>
      <w:proofErr w:type="gramStart"/>
      <w:r>
        <w:t>DeviceHeartBeat</w:t>
      </w:r>
      <w:proofErr w:type="spellEnd"/>
      <w:r>
        <w:t>(</w:t>
      </w:r>
      <w:proofErr w:type="gramEnd"/>
      <w:r>
        <w:t>)</w:t>
      </w:r>
      <w:r>
        <w:rPr>
          <w:rFonts w:hint="eastAsia"/>
          <w:lang w:eastAsia="zh-CN"/>
        </w:rPr>
        <w:t xml:space="preserve"> needs to be called </w:t>
      </w:r>
      <w:r>
        <w:t>at regular intervals</w:t>
      </w:r>
      <w:r>
        <w:rPr>
          <w:rFonts w:hint="eastAsia"/>
          <w:lang w:eastAsia="zh-CN"/>
        </w:rPr>
        <w:t xml:space="preserve"> i.e., </w:t>
      </w:r>
      <w:r>
        <w:rPr>
          <w:lang w:eastAsia="zh-CN"/>
        </w:rPr>
        <w:t>10s</w:t>
      </w:r>
      <w:r>
        <w:t xml:space="preserve"> </w:t>
      </w:r>
      <w:r>
        <w:rPr>
          <w:rFonts w:hint="eastAsia"/>
          <w:lang w:eastAsia="zh-CN"/>
        </w:rPr>
        <w:t>to keep the device present and alive</w:t>
      </w:r>
      <w:r>
        <w:t>.</w:t>
      </w:r>
    </w:p>
    <w:p w:rsidR="009A5D97" w:rsidRDefault="00514DC1">
      <w:pPr>
        <w:pStyle w:val="subhead"/>
        <w:tabs>
          <w:tab w:val="left" w:pos="7740"/>
        </w:tabs>
      </w:pPr>
      <w:r>
        <w:t xml:space="preserve">Procedure </w:t>
      </w:r>
    </w:p>
    <w:p w:rsidR="009A5D97" w:rsidRDefault="00514DC1">
      <w:pPr>
        <w:pStyle w:val="body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 xml:space="preserve">The test device listens for </w:t>
      </w:r>
      <w:r>
        <w:rPr>
          <w:rFonts w:hint="eastAsia"/>
          <w:lang w:eastAsia="zh-CN"/>
        </w:rPr>
        <w:t xml:space="preserve">an </w:t>
      </w:r>
      <w:proofErr w:type="gramStart"/>
      <w:r>
        <w:rPr>
          <w:rFonts w:hint="eastAsia"/>
          <w:lang w:eastAsia="zh-CN"/>
        </w:rPr>
        <w:t>About</w:t>
      </w:r>
      <w:proofErr w:type="gramEnd"/>
      <w:r>
        <w:rPr>
          <w:rFonts w:hint="eastAsia"/>
          <w:lang w:eastAsia="zh-CN"/>
        </w:rPr>
        <w:t xml:space="preserve"> announcement</w:t>
      </w:r>
      <w:r>
        <w:rPr>
          <w:lang w:eastAsia="zh-CN"/>
        </w:rPr>
        <w:t xml:space="preserve"> from the application on the DUT.</w:t>
      </w:r>
    </w:p>
    <w:p w:rsidR="009A5D97" w:rsidRPr="00682E75" w:rsidRDefault="00514DC1">
      <w:pPr>
        <w:pStyle w:val="body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 xml:space="preserve">After receiving </w:t>
      </w:r>
      <w:r w:rsidRPr="00682E75">
        <w:rPr>
          <w:lang w:eastAsia="zh-CN"/>
        </w:rPr>
        <w:t xml:space="preserve">an </w:t>
      </w:r>
      <w:r w:rsidRPr="00682E75">
        <w:rPr>
          <w:rFonts w:hint="eastAsia"/>
          <w:lang w:eastAsia="zh-CN"/>
        </w:rPr>
        <w:t>About announcement</w:t>
      </w:r>
      <w:r w:rsidRPr="00682E75">
        <w:rPr>
          <w:lang w:eastAsia="zh-CN"/>
        </w:rPr>
        <w:t xml:space="preserve"> from the application, the test device joins a session with the application with the </w:t>
      </w:r>
      <w:r w:rsidRPr="00682E75">
        <w:rPr>
          <w:rFonts w:hint="eastAsia"/>
          <w:lang w:eastAsia="zh-CN"/>
        </w:rPr>
        <w:t>port</w:t>
      </w:r>
      <w:r w:rsidRPr="00682E75">
        <w:rPr>
          <w:lang w:eastAsia="zh-CN"/>
        </w:rPr>
        <w:t xml:space="preserve"> specified in the </w:t>
      </w:r>
      <w:proofErr w:type="gramStart"/>
      <w:r w:rsidRPr="00682E75">
        <w:rPr>
          <w:lang w:eastAsia="zh-CN"/>
        </w:rPr>
        <w:t xml:space="preserve">received  </w:t>
      </w:r>
      <w:r w:rsidRPr="00682E75">
        <w:rPr>
          <w:rFonts w:hint="eastAsia"/>
          <w:lang w:eastAsia="zh-CN"/>
        </w:rPr>
        <w:t>About</w:t>
      </w:r>
      <w:proofErr w:type="gramEnd"/>
      <w:r w:rsidRPr="00682E75">
        <w:rPr>
          <w:rFonts w:hint="eastAsia"/>
          <w:lang w:eastAsia="zh-CN"/>
        </w:rPr>
        <w:t xml:space="preserve"> announcement</w:t>
      </w:r>
      <w:r w:rsidRPr="00682E75">
        <w:rPr>
          <w:lang w:eastAsia="zh-CN"/>
        </w:rPr>
        <w:t>.</w:t>
      </w:r>
    </w:p>
    <w:p w:rsidR="009A5D97" w:rsidRPr="00682E75" w:rsidRDefault="00514DC1">
      <w:pPr>
        <w:pStyle w:val="body"/>
        <w:numPr>
          <w:ilvl w:val="0"/>
          <w:numId w:val="28"/>
        </w:numPr>
      </w:pPr>
      <w:r w:rsidRPr="00682E75">
        <w:rPr>
          <w:rFonts w:hint="eastAsia"/>
          <w:lang w:eastAsia="zh-CN"/>
        </w:rPr>
        <w:t>T</w:t>
      </w:r>
      <w:r w:rsidRPr="00682E75">
        <w:rPr>
          <w:lang w:eastAsia="zh-CN"/>
        </w:rPr>
        <w:t xml:space="preserve">he test device calls </w:t>
      </w:r>
      <w:r w:rsidRPr="00682E75">
        <w:rPr>
          <w:rFonts w:hint="eastAsia"/>
          <w:lang w:eastAsia="zh-CN"/>
        </w:rPr>
        <w:t xml:space="preserve">the </w:t>
      </w:r>
      <w:proofErr w:type="spellStart"/>
      <w:proofErr w:type="gramStart"/>
      <w:r w:rsidRPr="00682E75">
        <w:rPr>
          <w:lang w:eastAsia="zh-CN"/>
        </w:rPr>
        <w:t>ApplianceRegistration</w:t>
      </w:r>
      <w:proofErr w:type="spellEnd"/>
      <w:r w:rsidRPr="00682E75">
        <w:rPr>
          <w:lang w:eastAsia="zh-CN"/>
        </w:rPr>
        <w:t>(</w:t>
      </w:r>
      <w:proofErr w:type="gramEnd"/>
      <w:r w:rsidRPr="00682E75">
        <w:rPr>
          <w:lang w:eastAsia="zh-CN"/>
        </w:rPr>
        <w:t xml:space="preserve">) method on the </w:t>
      </w:r>
      <w:r w:rsidRPr="00682E75">
        <w:rPr>
          <w:rFonts w:hint="eastAsia"/>
          <w:lang w:eastAsia="zh-CN"/>
        </w:rPr>
        <w:t>DUT</w:t>
      </w:r>
      <w:r w:rsidRPr="00682E75">
        <w:rPr>
          <w:lang w:eastAsia="zh-CN"/>
        </w:rPr>
        <w:t>’</w:t>
      </w:r>
      <w:r w:rsidRPr="00682E75">
        <w:rPr>
          <w:rFonts w:hint="eastAsia"/>
          <w:lang w:eastAsia="zh-CN"/>
        </w:rPr>
        <w:t>s</w:t>
      </w:r>
      <w:r w:rsidRPr="00682E75">
        <w:rPr>
          <w:lang w:eastAsia="zh-CN"/>
        </w:rPr>
        <w:t xml:space="preserve"> centralized management object with </w:t>
      </w:r>
      <w:r w:rsidRPr="00682E75">
        <w:rPr>
          <w:rFonts w:hint="eastAsia"/>
          <w:lang w:eastAsia="zh-CN"/>
        </w:rPr>
        <w:t xml:space="preserve">the </w:t>
      </w:r>
      <w:r w:rsidRPr="00682E75">
        <w:rPr>
          <w:lang w:eastAsia="zh-CN"/>
        </w:rPr>
        <w:t>registration</w:t>
      </w:r>
      <w:r w:rsidRPr="00682E75">
        <w:rPr>
          <w:rFonts w:hint="eastAsia"/>
          <w:lang w:eastAsia="zh-CN"/>
        </w:rPr>
        <w:t xml:space="preserve"> parameters</w:t>
      </w:r>
      <w:r w:rsidRPr="00682E75">
        <w:rPr>
          <w:lang w:eastAsia="zh-CN"/>
        </w:rPr>
        <w:t>.</w:t>
      </w:r>
    </w:p>
    <w:p w:rsidR="009A5D97" w:rsidRPr="00682E75" w:rsidRDefault="00514DC1">
      <w:pPr>
        <w:pStyle w:val="body"/>
        <w:numPr>
          <w:ilvl w:val="0"/>
          <w:numId w:val="28"/>
        </w:numPr>
      </w:pPr>
      <w:r w:rsidRPr="00682E75">
        <w:rPr>
          <w:rFonts w:hint="eastAsia"/>
          <w:lang w:eastAsia="zh-CN"/>
        </w:rPr>
        <w:t>The test device call</w:t>
      </w:r>
      <w:r w:rsidRPr="00682E75">
        <w:rPr>
          <w:lang w:eastAsia="zh-CN"/>
        </w:rPr>
        <w:t xml:space="preserve">s </w:t>
      </w:r>
      <w:r w:rsidRPr="00682E75">
        <w:rPr>
          <w:rFonts w:hint="eastAsia"/>
          <w:lang w:eastAsia="zh-CN"/>
        </w:rPr>
        <w:t xml:space="preserve">the </w:t>
      </w:r>
      <w:proofErr w:type="gramStart"/>
      <w:r w:rsidRPr="00682E75">
        <w:rPr>
          <w:lang w:eastAsia="zh-CN"/>
        </w:rPr>
        <w:t>Verification(</w:t>
      </w:r>
      <w:proofErr w:type="gramEnd"/>
      <w:r w:rsidRPr="00682E75">
        <w:rPr>
          <w:lang w:eastAsia="zh-CN"/>
        </w:rPr>
        <w:t xml:space="preserve">) method on the </w:t>
      </w:r>
      <w:r w:rsidRPr="00682E75">
        <w:rPr>
          <w:rFonts w:hint="eastAsia"/>
          <w:lang w:eastAsia="zh-CN"/>
        </w:rPr>
        <w:t>DUT</w:t>
      </w:r>
      <w:r w:rsidRPr="00682E75">
        <w:rPr>
          <w:lang w:eastAsia="zh-CN"/>
        </w:rPr>
        <w:t>’</w:t>
      </w:r>
      <w:r w:rsidRPr="00682E75">
        <w:rPr>
          <w:rFonts w:hint="eastAsia"/>
          <w:lang w:eastAsia="zh-CN"/>
        </w:rPr>
        <w:t>s</w:t>
      </w:r>
      <w:r w:rsidRPr="00682E75">
        <w:rPr>
          <w:lang w:eastAsia="zh-CN"/>
        </w:rPr>
        <w:t xml:space="preserve"> centralized management object</w:t>
      </w:r>
      <w:r w:rsidRPr="00682E75">
        <w:rPr>
          <w:rFonts w:hint="eastAsia"/>
          <w:lang w:eastAsia="zh-CN"/>
        </w:rPr>
        <w:t xml:space="preserve"> with device Id to </w:t>
      </w:r>
      <w:r w:rsidRPr="00682E75">
        <w:rPr>
          <w:lang w:eastAsia="zh-CN"/>
        </w:rPr>
        <w:t>verify whether the test device registers on</w:t>
      </w:r>
      <w:r w:rsidRPr="00682E75">
        <w:rPr>
          <w:rFonts w:hint="eastAsia"/>
          <w:lang w:eastAsia="zh-CN"/>
        </w:rPr>
        <w:t xml:space="preserve"> the</w:t>
      </w:r>
      <w:r w:rsidRPr="00682E75">
        <w:rPr>
          <w:lang w:eastAsia="zh-CN"/>
        </w:rPr>
        <w:t xml:space="preserve"> DUT successfully.</w:t>
      </w:r>
    </w:p>
    <w:p w:rsidR="009A5D97" w:rsidRPr="00682E75" w:rsidRDefault="00514DC1">
      <w:pPr>
        <w:pStyle w:val="body"/>
        <w:numPr>
          <w:ilvl w:val="0"/>
          <w:numId w:val="28"/>
        </w:numPr>
      </w:pPr>
      <w:r w:rsidRPr="00682E75">
        <w:rPr>
          <w:rFonts w:hint="eastAsia"/>
          <w:lang w:eastAsia="zh-CN"/>
        </w:rPr>
        <w:t>The test device waits to receive</w:t>
      </w:r>
      <w:r w:rsidRPr="00682E75">
        <w:rPr>
          <w:lang w:eastAsia="zh-CN"/>
        </w:rPr>
        <w:t xml:space="preserve"> the returned parameters (i.e., well known name, unique name, device Id) according to the </w:t>
      </w:r>
      <w:r w:rsidRPr="00682E75">
        <w:rPr>
          <w:rFonts w:hint="eastAsia"/>
          <w:lang w:eastAsia="zh-CN"/>
        </w:rPr>
        <w:t>device Id from the DUT.</w:t>
      </w:r>
    </w:p>
    <w:p w:rsidR="009A5D97" w:rsidRDefault="00514DC1">
      <w:pPr>
        <w:pStyle w:val="body"/>
        <w:numPr>
          <w:ilvl w:val="0"/>
          <w:numId w:val="28"/>
        </w:numPr>
      </w:pPr>
      <w:r>
        <w:rPr>
          <w:rFonts w:hint="eastAsia"/>
          <w:lang w:eastAsia="zh-CN"/>
        </w:rPr>
        <w:t>The test device call</w:t>
      </w:r>
      <w:r>
        <w:rPr>
          <w:lang w:eastAsia="zh-CN"/>
        </w:rPr>
        <w:t xml:space="preserve">s </w:t>
      </w:r>
      <w:r>
        <w:rPr>
          <w:rFonts w:hint="eastAsia"/>
          <w:lang w:eastAsia="zh-CN"/>
        </w:rPr>
        <w:t xml:space="preserve">the </w:t>
      </w:r>
      <w:proofErr w:type="spellStart"/>
      <w:r>
        <w:t>DeviceHeartBeat</w:t>
      </w:r>
      <w:proofErr w:type="spellEnd"/>
      <w:r>
        <w:rPr>
          <w:lang w:eastAsia="zh-CN"/>
        </w:rPr>
        <w:t xml:space="preserve"> () method on the </w:t>
      </w:r>
      <w:r>
        <w:rPr>
          <w:rFonts w:hint="eastAsia"/>
          <w:lang w:eastAsia="zh-CN"/>
        </w:rPr>
        <w:t>DUT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</w:t>
      </w:r>
      <w:r>
        <w:rPr>
          <w:lang w:eastAsia="zh-CN"/>
        </w:rPr>
        <w:t xml:space="preserve">centralized management object with </w:t>
      </w:r>
      <w:r w:rsidRPr="006A1A38">
        <w:rPr>
          <w:lang w:eastAsia="zh-CN"/>
        </w:rPr>
        <w:t>device Id</w:t>
      </w:r>
      <w:r w:rsidRPr="006A1A38">
        <w:rPr>
          <w:rFonts w:hint="eastAsia"/>
          <w:lang w:eastAsia="zh-CN"/>
        </w:rPr>
        <w:t xml:space="preserve"> </w:t>
      </w:r>
      <w:r w:rsidR="006A1A38" w:rsidRPr="0012686E">
        <w:rPr>
          <w:rFonts w:hint="eastAsia"/>
          <w:lang w:eastAsia="zh-CN"/>
        </w:rPr>
        <w:t xml:space="preserve">and </w:t>
      </w:r>
      <w:proofErr w:type="spellStart"/>
      <w:r w:rsidR="00A57519" w:rsidRPr="0012686E">
        <w:rPr>
          <w:rFonts w:hint="eastAsia"/>
          <w:lang w:eastAsia="zh-CN"/>
        </w:rPr>
        <w:t>ValidateCode</w:t>
      </w:r>
      <w:proofErr w:type="spellEnd"/>
      <w:r w:rsidR="00A57519" w:rsidRPr="0012686E">
        <w:rPr>
          <w:rFonts w:hint="eastAsia"/>
          <w:lang w:eastAsia="zh-CN"/>
        </w:rPr>
        <w:t xml:space="preserve"> </w:t>
      </w:r>
      <w:r>
        <w:rPr>
          <w:lang w:eastAsia="zh-CN"/>
        </w:rPr>
        <w:t>at regular intervals (</w:t>
      </w:r>
      <w:r>
        <w:rPr>
          <w:rFonts w:hint="eastAsia"/>
          <w:lang w:eastAsia="zh-CN"/>
        </w:rPr>
        <w:t xml:space="preserve">every </w:t>
      </w:r>
      <w:r>
        <w:rPr>
          <w:lang w:eastAsia="zh-CN"/>
        </w:rPr>
        <w:t>10s).</w:t>
      </w:r>
    </w:p>
    <w:p w:rsidR="006A609D" w:rsidRDefault="006A609D">
      <w:pPr>
        <w:pStyle w:val="body"/>
        <w:numPr>
          <w:ilvl w:val="0"/>
          <w:numId w:val="28"/>
        </w:numPr>
      </w:pPr>
      <w:r>
        <w:rPr>
          <w:rFonts w:hint="eastAsia"/>
          <w:lang w:eastAsia="zh-CN"/>
        </w:rPr>
        <w:t xml:space="preserve">The test device waits to receive the </w:t>
      </w:r>
      <w:proofErr w:type="spellStart"/>
      <w:r w:rsidRPr="001F4907">
        <w:rPr>
          <w:rFonts w:hint="eastAsia"/>
          <w:lang w:eastAsia="zh-CN"/>
        </w:rPr>
        <w:t>ReturnValue</w:t>
      </w:r>
      <w:proofErr w:type="spellEnd"/>
      <w:r w:rsidRPr="001F4907">
        <w:rPr>
          <w:rFonts w:hint="eastAsia"/>
          <w:lang w:eastAsia="zh-CN"/>
        </w:rPr>
        <w:t xml:space="preserve"> signal sent from the DUT.</w:t>
      </w:r>
    </w:p>
    <w:p w:rsidR="009A5D97" w:rsidRPr="006A1A38" w:rsidRDefault="00514DC1">
      <w:pPr>
        <w:pStyle w:val="body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The test device call</w:t>
      </w:r>
      <w:r>
        <w:rPr>
          <w:lang w:eastAsia="zh-CN"/>
        </w:rPr>
        <w:t xml:space="preserve">s </w:t>
      </w:r>
      <w:r>
        <w:rPr>
          <w:rFonts w:hint="eastAsia"/>
          <w:lang w:eastAsia="zh-CN"/>
        </w:rPr>
        <w:t xml:space="preserve">the </w:t>
      </w:r>
      <w:proofErr w:type="gramStart"/>
      <w:r>
        <w:rPr>
          <w:lang w:eastAsia="zh-CN"/>
        </w:rPr>
        <w:t>Verification(</w:t>
      </w:r>
      <w:proofErr w:type="gramEnd"/>
      <w:r>
        <w:rPr>
          <w:lang w:eastAsia="zh-CN"/>
        </w:rPr>
        <w:t xml:space="preserve">) method on the </w:t>
      </w:r>
      <w:r>
        <w:rPr>
          <w:rFonts w:hint="eastAsia"/>
          <w:lang w:eastAsia="zh-CN"/>
        </w:rPr>
        <w:t>DUT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</w:t>
      </w:r>
      <w:r>
        <w:rPr>
          <w:lang w:eastAsia="zh-CN"/>
        </w:rPr>
        <w:t>centralized management object</w:t>
      </w:r>
      <w:r>
        <w:rPr>
          <w:rFonts w:hint="eastAsia"/>
          <w:lang w:eastAsia="zh-CN"/>
        </w:rPr>
        <w:t xml:space="preserve"> with de</w:t>
      </w:r>
      <w:r w:rsidRPr="006A1A38">
        <w:rPr>
          <w:rFonts w:hint="eastAsia"/>
          <w:lang w:eastAsia="zh-CN"/>
        </w:rPr>
        <w:t xml:space="preserve">vice Id to </w:t>
      </w:r>
      <w:r w:rsidRPr="006A1A38">
        <w:rPr>
          <w:lang w:eastAsia="zh-CN"/>
        </w:rPr>
        <w:t xml:space="preserve">verify whether the test device </w:t>
      </w:r>
      <w:r w:rsidRPr="006A1A38">
        <w:rPr>
          <w:rFonts w:hint="eastAsia"/>
          <w:lang w:eastAsia="zh-CN"/>
        </w:rPr>
        <w:t>keeps</w:t>
      </w:r>
      <w:r w:rsidRPr="006A1A38">
        <w:rPr>
          <w:lang w:eastAsia="zh-CN"/>
        </w:rPr>
        <w:t xml:space="preserve"> </w:t>
      </w:r>
      <w:r w:rsidRPr="006A1A38">
        <w:rPr>
          <w:rFonts w:hint="eastAsia"/>
          <w:lang w:eastAsia="zh-CN"/>
        </w:rPr>
        <w:t>alive in the centralized management system</w:t>
      </w:r>
      <w:r w:rsidRPr="006A1A38">
        <w:rPr>
          <w:lang w:eastAsia="zh-CN"/>
        </w:rPr>
        <w:t>.</w:t>
      </w:r>
    </w:p>
    <w:p w:rsidR="009A5D97" w:rsidRPr="006A1A38" w:rsidRDefault="00514DC1">
      <w:pPr>
        <w:pStyle w:val="body"/>
        <w:numPr>
          <w:ilvl w:val="0"/>
          <w:numId w:val="28"/>
        </w:numPr>
        <w:rPr>
          <w:lang w:eastAsia="zh-CN"/>
        </w:rPr>
      </w:pPr>
      <w:r w:rsidRPr="006A1A38">
        <w:rPr>
          <w:rFonts w:hint="eastAsia"/>
          <w:lang w:eastAsia="zh-CN"/>
        </w:rPr>
        <w:t>The test device waits to receive</w:t>
      </w:r>
      <w:r w:rsidRPr="006A1A38">
        <w:rPr>
          <w:lang w:eastAsia="zh-CN"/>
        </w:rPr>
        <w:t xml:space="preserve"> </w:t>
      </w:r>
      <w:r w:rsidRPr="006A1A38">
        <w:rPr>
          <w:rFonts w:hint="eastAsia"/>
          <w:lang w:eastAsia="zh-CN"/>
        </w:rPr>
        <w:t>the</w:t>
      </w:r>
      <w:r w:rsidRPr="006A1A38">
        <w:rPr>
          <w:lang w:eastAsia="zh-CN"/>
        </w:rPr>
        <w:t xml:space="preserve"> </w:t>
      </w:r>
      <w:r w:rsidRPr="006A1A38">
        <w:rPr>
          <w:rFonts w:hint="eastAsia"/>
          <w:lang w:eastAsia="zh-CN"/>
        </w:rPr>
        <w:t>returned</w:t>
      </w:r>
      <w:r w:rsidRPr="006A1A38">
        <w:rPr>
          <w:lang w:eastAsia="zh-CN"/>
        </w:rPr>
        <w:t xml:space="preserve"> parameters</w:t>
      </w:r>
      <w:r w:rsidRPr="006A1A38">
        <w:rPr>
          <w:rFonts w:hint="eastAsia"/>
          <w:lang w:eastAsia="zh-CN"/>
        </w:rPr>
        <w:t xml:space="preserve"> (i.e., </w:t>
      </w:r>
      <w:r w:rsidRPr="006A1A38">
        <w:rPr>
          <w:lang w:eastAsia="zh-CN"/>
        </w:rPr>
        <w:t>well known name, unique name</w:t>
      </w:r>
      <w:r w:rsidRPr="006A1A38">
        <w:rPr>
          <w:rFonts w:hint="eastAsia"/>
          <w:lang w:eastAsia="zh-CN"/>
        </w:rPr>
        <w:t xml:space="preserve"> and</w:t>
      </w:r>
      <w:r w:rsidRPr="006A1A38">
        <w:rPr>
          <w:lang w:eastAsia="zh-CN"/>
        </w:rPr>
        <w:t xml:space="preserve"> device Id</w:t>
      </w:r>
      <w:r w:rsidRPr="006A1A38">
        <w:rPr>
          <w:rFonts w:hint="eastAsia"/>
          <w:lang w:eastAsia="zh-CN"/>
        </w:rPr>
        <w:t>)</w:t>
      </w:r>
      <w:r w:rsidRPr="006A1A38">
        <w:rPr>
          <w:lang w:eastAsia="zh-CN"/>
        </w:rPr>
        <w:t xml:space="preserve"> according to the </w:t>
      </w:r>
      <w:r w:rsidRPr="006A1A38">
        <w:rPr>
          <w:rFonts w:hint="eastAsia"/>
          <w:lang w:eastAsia="zh-CN"/>
        </w:rPr>
        <w:t>device Id from the DUT</w:t>
      </w:r>
      <w:r w:rsidRPr="006A1A38">
        <w:rPr>
          <w:lang w:eastAsia="zh-CN"/>
        </w:rPr>
        <w:t xml:space="preserve">. </w:t>
      </w:r>
    </w:p>
    <w:p w:rsidR="009A5D97" w:rsidRPr="006A1A38" w:rsidRDefault="00514DC1">
      <w:pPr>
        <w:pStyle w:val="body"/>
        <w:numPr>
          <w:ilvl w:val="0"/>
          <w:numId w:val="28"/>
        </w:numPr>
        <w:rPr>
          <w:lang w:eastAsia="zh-CN"/>
        </w:rPr>
      </w:pPr>
      <w:r w:rsidRPr="006A1A38">
        <w:rPr>
          <w:lang w:eastAsia="zh-CN"/>
        </w:rPr>
        <w:t xml:space="preserve">The test device </w:t>
      </w:r>
      <w:r w:rsidRPr="006A1A38">
        <w:rPr>
          <w:rFonts w:hint="eastAsia"/>
          <w:lang w:eastAsia="zh-CN"/>
        </w:rPr>
        <w:t>doesn</w:t>
      </w:r>
      <w:r w:rsidRPr="006A1A38">
        <w:rPr>
          <w:lang w:eastAsia="zh-CN"/>
        </w:rPr>
        <w:t>’</w:t>
      </w:r>
      <w:r w:rsidRPr="006A1A38">
        <w:rPr>
          <w:rFonts w:hint="eastAsia"/>
          <w:lang w:eastAsia="zh-CN"/>
        </w:rPr>
        <w:t>t</w:t>
      </w:r>
      <w:r w:rsidRPr="006A1A38">
        <w:rPr>
          <w:lang w:eastAsia="zh-CN"/>
        </w:rPr>
        <w:t xml:space="preserve"> call </w:t>
      </w:r>
      <w:r w:rsidRPr="006A1A38">
        <w:rPr>
          <w:rFonts w:hint="eastAsia"/>
          <w:lang w:eastAsia="zh-CN"/>
        </w:rPr>
        <w:t xml:space="preserve">the </w:t>
      </w:r>
      <w:proofErr w:type="spellStart"/>
      <w:r w:rsidRPr="006A1A38">
        <w:t>DeviceHeartBeat</w:t>
      </w:r>
      <w:proofErr w:type="spellEnd"/>
      <w:r w:rsidRPr="006A1A38">
        <w:rPr>
          <w:lang w:eastAsia="zh-CN"/>
        </w:rPr>
        <w:t xml:space="preserve"> () method </w:t>
      </w:r>
      <w:r w:rsidRPr="006A1A38">
        <w:rPr>
          <w:rFonts w:hint="eastAsia"/>
          <w:lang w:eastAsia="zh-CN"/>
        </w:rPr>
        <w:t>in</w:t>
      </w:r>
      <w:r w:rsidRPr="006A1A38">
        <w:rPr>
          <w:lang w:eastAsia="zh-CN"/>
        </w:rPr>
        <w:t xml:space="preserve"> 30s.</w:t>
      </w:r>
    </w:p>
    <w:p w:rsidR="009A5D97" w:rsidRPr="006A1A38" w:rsidRDefault="00514DC1">
      <w:pPr>
        <w:pStyle w:val="body"/>
        <w:numPr>
          <w:ilvl w:val="0"/>
          <w:numId w:val="28"/>
        </w:numPr>
        <w:rPr>
          <w:lang w:eastAsia="zh-CN"/>
        </w:rPr>
      </w:pPr>
      <w:r w:rsidRPr="006A1A38">
        <w:rPr>
          <w:rFonts w:hint="eastAsia"/>
          <w:lang w:eastAsia="zh-CN"/>
        </w:rPr>
        <w:t>The test device call</w:t>
      </w:r>
      <w:r w:rsidRPr="006A1A38">
        <w:rPr>
          <w:lang w:eastAsia="zh-CN"/>
        </w:rPr>
        <w:t xml:space="preserve">s </w:t>
      </w:r>
      <w:r w:rsidRPr="006A1A38">
        <w:rPr>
          <w:rFonts w:hint="eastAsia"/>
          <w:lang w:eastAsia="zh-CN"/>
        </w:rPr>
        <w:t xml:space="preserve">the </w:t>
      </w:r>
      <w:proofErr w:type="gramStart"/>
      <w:r w:rsidRPr="006A1A38">
        <w:rPr>
          <w:lang w:eastAsia="zh-CN"/>
        </w:rPr>
        <w:t>Verification(</w:t>
      </w:r>
      <w:proofErr w:type="gramEnd"/>
      <w:r w:rsidRPr="006A1A38">
        <w:rPr>
          <w:lang w:eastAsia="zh-CN"/>
        </w:rPr>
        <w:t xml:space="preserve">) method on the </w:t>
      </w:r>
      <w:r w:rsidRPr="006A1A38">
        <w:rPr>
          <w:rFonts w:hint="eastAsia"/>
          <w:lang w:eastAsia="zh-CN"/>
        </w:rPr>
        <w:t>DUT</w:t>
      </w:r>
      <w:r w:rsidRPr="006A1A38">
        <w:rPr>
          <w:lang w:eastAsia="zh-CN"/>
        </w:rPr>
        <w:t>’</w:t>
      </w:r>
      <w:r w:rsidRPr="006A1A38">
        <w:rPr>
          <w:rFonts w:hint="eastAsia"/>
          <w:lang w:eastAsia="zh-CN"/>
        </w:rPr>
        <w:t xml:space="preserve">s </w:t>
      </w:r>
      <w:r w:rsidRPr="006A1A38">
        <w:rPr>
          <w:lang w:eastAsia="zh-CN"/>
        </w:rPr>
        <w:t>centralized management object</w:t>
      </w:r>
      <w:r w:rsidRPr="006A1A38">
        <w:rPr>
          <w:rFonts w:hint="eastAsia"/>
          <w:lang w:eastAsia="zh-CN"/>
        </w:rPr>
        <w:t xml:space="preserve"> with device Id</w:t>
      </w:r>
      <w:r w:rsidRPr="006A1A38">
        <w:rPr>
          <w:lang w:eastAsia="zh-CN"/>
        </w:rPr>
        <w:t xml:space="preserve"> </w:t>
      </w:r>
      <w:r w:rsidRPr="006A1A38">
        <w:rPr>
          <w:rFonts w:hint="eastAsia"/>
          <w:lang w:eastAsia="zh-CN"/>
        </w:rPr>
        <w:t xml:space="preserve">to </w:t>
      </w:r>
      <w:r w:rsidRPr="006A1A38">
        <w:rPr>
          <w:lang w:eastAsia="zh-CN"/>
        </w:rPr>
        <w:t xml:space="preserve">verify whether the test device </w:t>
      </w:r>
      <w:r w:rsidRPr="006A1A38">
        <w:rPr>
          <w:rFonts w:hint="eastAsia"/>
          <w:lang w:eastAsia="zh-CN"/>
        </w:rPr>
        <w:t>keeps</w:t>
      </w:r>
      <w:r w:rsidRPr="006A1A38">
        <w:rPr>
          <w:lang w:eastAsia="zh-CN"/>
        </w:rPr>
        <w:t xml:space="preserve"> </w:t>
      </w:r>
      <w:r w:rsidRPr="006A1A38">
        <w:rPr>
          <w:rFonts w:hint="eastAsia"/>
          <w:lang w:eastAsia="zh-CN"/>
        </w:rPr>
        <w:t>alive in the centralized management system</w:t>
      </w:r>
      <w:r w:rsidR="006A609D">
        <w:rPr>
          <w:lang w:eastAsia="zh-CN"/>
        </w:rPr>
        <w:t>.</w:t>
      </w:r>
    </w:p>
    <w:p w:rsidR="009A5D97" w:rsidRPr="006A1A38" w:rsidRDefault="00514DC1">
      <w:pPr>
        <w:pStyle w:val="body"/>
        <w:numPr>
          <w:ilvl w:val="0"/>
          <w:numId w:val="28"/>
        </w:numPr>
        <w:rPr>
          <w:lang w:eastAsia="zh-CN"/>
        </w:rPr>
      </w:pPr>
      <w:r w:rsidRPr="006A1A38">
        <w:rPr>
          <w:rFonts w:hint="eastAsia"/>
          <w:lang w:eastAsia="zh-CN"/>
        </w:rPr>
        <w:t>The test device waits to receive</w:t>
      </w:r>
      <w:r w:rsidRPr="006A1A38">
        <w:rPr>
          <w:lang w:eastAsia="zh-CN"/>
        </w:rPr>
        <w:t xml:space="preserve"> </w:t>
      </w:r>
      <w:r w:rsidRPr="006A1A38">
        <w:rPr>
          <w:rFonts w:hint="eastAsia"/>
          <w:lang w:eastAsia="zh-CN"/>
        </w:rPr>
        <w:t>the</w:t>
      </w:r>
      <w:r w:rsidRPr="006A1A38">
        <w:rPr>
          <w:lang w:eastAsia="zh-CN"/>
        </w:rPr>
        <w:t xml:space="preserve"> </w:t>
      </w:r>
      <w:r w:rsidRPr="006A1A38">
        <w:rPr>
          <w:rFonts w:hint="eastAsia"/>
          <w:lang w:eastAsia="zh-CN"/>
        </w:rPr>
        <w:t>reply from the DUT</w:t>
      </w:r>
      <w:r w:rsidRPr="006A1A38">
        <w:rPr>
          <w:lang w:eastAsia="zh-CN"/>
        </w:rPr>
        <w:t>.</w:t>
      </w:r>
    </w:p>
    <w:p w:rsidR="009A5D97" w:rsidRDefault="00514DC1">
      <w:pPr>
        <w:pStyle w:val="body"/>
        <w:numPr>
          <w:ilvl w:val="0"/>
          <w:numId w:val="28"/>
        </w:numPr>
      </w:pPr>
      <w:r>
        <w:t>The test device leaves the session.</w:t>
      </w:r>
    </w:p>
    <w:p w:rsidR="009A5D97" w:rsidRDefault="00514DC1">
      <w:pPr>
        <w:pStyle w:val="subhead"/>
      </w:pPr>
      <w:r>
        <w:t>Expected results</w:t>
      </w:r>
    </w:p>
    <w:p w:rsidR="009A5D97" w:rsidRDefault="00514DC1">
      <w:pPr>
        <w:pStyle w:val="bulletlv1"/>
        <w:rPr>
          <w:lang w:eastAsia="zh-CN"/>
        </w:rPr>
      </w:pPr>
      <w:r>
        <w:rPr>
          <w:lang w:eastAsia="zh-CN"/>
        </w:rPr>
        <w:t xml:space="preserve">The test device receives </w:t>
      </w:r>
      <w:r>
        <w:rPr>
          <w:rFonts w:hint="eastAsia"/>
          <w:lang w:eastAsia="zh-CN"/>
        </w:rPr>
        <w:t xml:space="preserve">an </w:t>
      </w:r>
      <w:proofErr w:type="gramStart"/>
      <w:r>
        <w:rPr>
          <w:rFonts w:hint="eastAsia"/>
          <w:lang w:eastAsia="zh-CN"/>
        </w:rPr>
        <w:t>About</w:t>
      </w:r>
      <w:proofErr w:type="gramEnd"/>
      <w:r>
        <w:rPr>
          <w:rFonts w:hint="eastAsia"/>
          <w:lang w:eastAsia="zh-CN"/>
        </w:rPr>
        <w:t xml:space="preserve"> announcement</w:t>
      </w:r>
      <w:r>
        <w:rPr>
          <w:lang w:eastAsia="zh-CN"/>
        </w:rPr>
        <w:t xml:space="preserve"> from the application on the DUT.</w:t>
      </w:r>
    </w:p>
    <w:p w:rsidR="009A5D97" w:rsidRPr="00D26D55" w:rsidRDefault="00514DC1">
      <w:pPr>
        <w:pStyle w:val="bulletlv1"/>
        <w:rPr>
          <w:lang w:eastAsia="zh-CN"/>
        </w:rPr>
      </w:pPr>
      <w:r>
        <w:rPr>
          <w:lang w:eastAsia="zh-CN"/>
        </w:rPr>
        <w:t xml:space="preserve">The test device joins a session with the application with the </w:t>
      </w:r>
      <w:r>
        <w:rPr>
          <w:rFonts w:hint="eastAsia"/>
          <w:lang w:eastAsia="zh-CN"/>
        </w:rPr>
        <w:t>port</w:t>
      </w:r>
      <w:r>
        <w:rPr>
          <w:lang w:eastAsia="zh-CN"/>
        </w:rPr>
        <w:t xml:space="preserve"> specified in the </w:t>
      </w:r>
      <w:proofErr w:type="gramStart"/>
      <w:r>
        <w:rPr>
          <w:lang w:eastAsia="zh-CN"/>
        </w:rPr>
        <w:t>receiv</w:t>
      </w:r>
      <w:r w:rsidRPr="00D26D55">
        <w:rPr>
          <w:lang w:eastAsia="zh-CN"/>
        </w:rPr>
        <w:t xml:space="preserve">ed  </w:t>
      </w:r>
      <w:r w:rsidRPr="00D26D55">
        <w:rPr>
          <w:rFonts w:hint="eastAsia"/>
          <w:lang w:eastAsia="zh-CN"/>
        </w:rPr>
        <w:t>About</w:t>
      </w:r>
      <w:proofErr w:type="gramEnd"/>
      <w:r w:rsidRPr="00D26D55">
        <w:rPr>
          <w:rFonts w:hint="eastAsia"/>
          <w:lang w:eastAsia="zh-CN"/>
        </w:rPr>
        <w:t xml:space="preserve"> announcement</w:t>
      </w:r>
      <w:r w:rsidRPr="00D26D55">
        <w:rPr>
          <w:lang w:eastAsia="zh-CN"/>
        </w:rPr>
        <w:t>.</w:t>
      </w:r>
    </w:p>
    <w:p w:rsidR="009A5D97" w:rsidRPr="00D26D55" w:rsidRDefault="00514DC1">
      <w:pPr>
        <w:pStyle w:val="bulletlv1"/>
        <w:rPr>
          <w:lang w:eastAsia="zh-CN"/>
        </w:rPr>
      </w:pPr>
      <w:r w:rsidRPr="00D26D55">
        <w:rPr>
          <w:lang w:eastAsia="zh-CN"/>
        </w:rPr>
        <w:lastRenderedPageBreak/>
        <w:t xml:space="preserve">The test device </w:t>
      </w:r>
      <w:r w:rsidRPr="00D26D55">
        <w:rPr>
          <w:rFonts w:hint="eastAsia"/>
          <w:lang w:eastAsia="zh-CN"/>
        </w:rPr>
        <w:t>calls the</w:t>
      </w:r>
      <w:r w:rsidRPr="00D26D55">
        <w:rPr>
          <w:lang w:eastAsia="zh-CN"/>
        </w:rPr>
        <w:t xml:space="preserve"> </w:t>
      </w:r>
      <w:proofErr w:type="spellStart"/>
      <w:proofErr w:type="gramStart"/>
      <w:r w:rsidRPr="00D26D55">
        <w:rPr>
          <w:lang w:eastAsia="zh-CN"/>
        </w:rPr>
        <w:t>ApplianceRegistration</w:t>
      </w:r>
      <w:proofErr w:type="spellEnd"/>
      <w:r w:rsidRPr="00D26D55">
        <w:rPr>
          <w:lang w:eastAsia="zh-CN"/>
        </w:rPr>
        <w:t>(</w:t>
      </w:r>
      <w:proofErr w:type="gramEnd"/>
      <w:r w:rsidRPr="00D26D55">
        <w:rPr>
          <w:lang w:eastAsia="zh-CN"/>
        </w:rPr>
        <w:t>) method</w:t>
      </w:r>
      <w:r w:rsidRPr="00D26D55">
        <w:rPr>
          <w:rFonts w:hint="eastAsia"/>
          <w:lang w:eastAsia="zh-CN"/>
        </w:rPr>
        <w:t xml:space="preserve"> on the DUT</w:t>
      </w:r>
      <w:r w:rsidRPr="00D26D55">
        <w:rPr>
          <w:lang w:eastAsia="zh-CN"/>
        </w:rPr>
        <w:t>’</w:t>
      </w:r>
      <w:r w:rsidRPr="00D26D55">
        <w:rPr>
          <w:rFonts w:hint="eastAsia"/>
          <w:lang w:eastAsia="zh-CN"/>
        </w:rPr>
        <w:t xml:space="preserve">s </w:t>
      </w:r>
      <w:r w:rsidRPr="00D26D55">
        <w:rPr>
          <w:lang w:eastAsia="zh-CN"/>
        </w:rPr>
        <w:t>centralized management object</w:t>
      </w:r>
      <w:r w:rsidRPr="00D26D55">
        <w:rPr>
          <w:rFonts w:hint="eastAsia"/>
          <w:lang w:eastAsia="zh-CN"/>
        </w:rPr>
        <w:t xml:space="preserve"> to provide the </w:t>
      </w:r>
      <w:r w:rsidRPr="00D26D55">
        <w:rPr>
          <w:lang w:eastAsia="zh-CN"/>
        </w:rPr>
        <w:t>registration</w:t>
      </w:r>
      <w:r w:rsidRPr="00D26D55">
        <w:rPr>
          <w:rFonts w:hint="eastAsia"/>
          <w:lang w:eastAsia="zh-CN"/>
        </w:rPr>
        <w:t xml:space="preserve"> parameters</w:t>
      </w:r>
      <w:r w:rsidRPr="00D26D55">
        <w:rPr>
          <w:lang w:eastAsia="zh-CN"/>
        </w:rPr>
        <w:t xml:space="preserve"> </w:t>
      </w:r>
      <w:r w:rsidRPr="00D26D55">
        <w:rPr>
          <w:rFonts w:hint="eastAsia"/>
          <w:lang w:eastAsia="zh-CN"/>
        </w:rPr>
        <w:t xml:space="preserve">(i.e., </w:t>
      </w:r>
      <w:r w:rsidRPr="00D26D55">
        <w:rPr>
          <w:lang w:eastAsia="zh-CN"/>
        </w:rPr>
        <w:t>well known name, unique name, device Id</w:t>
      </w:r>
      <w:r w:rsidRPr="00D26D55">
        <w:rPr>
          <w:rFonts w:hint="eastAsia"/>
          <w:lang w:eastAsia="zh-CN"/>
        </w:rPr>
        <w:t>)</w:t>
      </w:r>
      <w:r w:rsidRPr="00D26D55">
        <w:rPr>
          <w:lang w:eastAsia="zh-CN"/>
        </w:rPr>
        <w:t xml:space="preserve"> and </w:t>
      </w:r>
      <w:r w:rsidRPr="00D26D55">
        <w:rPr>
          <w:rFonts w:hint="eastAsia"/>
          <w:lang w:eastAsia="zh-CN"/>
        </w:rPr>
        <w:t>the</w:t>
      </w:r>
      <w:r w:rsidRPr="00D26D55">
        <w:rPr>
          <w:lang w:eastAsia="zh-CN"/>
        </w:rPr>
        <w:t xml:space="preserve"> </w:t>
      </w:r>
      <w:r w:rsidRPr="00D26D55">
        <w:rPr>
          <w:rFonts w:hint="eastAsia"/>
          <w:lang w:eastAsia="zh-CN"/>
        </w:rPr>
        <w:t xml:space="preserve">method returns </w:t>
      </w:r>
      <w:r w:rsidRPr="00D26D55">
        <w:rPr>
          <w:lang w:eastAsia="zh-CN"/>
        </w:rPr>
        <w:t xml:space="preserve">a </w:t>
      </w:r>
      <w:r w:rsidRPr="00D26D55">
        <w:rPr>
          <w:rFonts w:hint="eastAsia"/>
          <w:lang w:eastAsia="zh-CN"/>
        </w:rPr>
        <w:t xml:space="preserve">OK </w:t>
      </w:r>
      <w:r w:rsidRPr="00D26D55">
        <w:rPr>
          <w:lang w:eastAsia="zh-CN"/>
        </w:rPr>
        <w:t>response.</w:t>
      </w:r>
    </w:p>
    <w:p w:rsidR="009A5D97" w:rsidRPr="00D26D55" w:rsidRDefault="00514DC1">
      <w:pPr>
        <w:pStyle w:val="bulletlv1"/>
      </w:pPr>
      <w:r w:rsidRPr="00D26D55">
        <w:rPr>
          <w:rFonts w:hint="eastAsia"/>
          <w:lang w:eastAsia="zh-CN"/>
        </w:rPr>
        <w:t>The test device calls the</w:t>
      </w:r>
      <w:r w:rsidRPr="00D26D55">
        <w:rPr>
          <w:lang w:eastAsia="zh-CN"/>
        </w:rPr>
        <w:t xml:space="preserve"> </w:t>
      </w:r>
      <w:proofErr w:type="gramStart"/>
      <w:r w:rsidRPr="00D26D55">
        <w:rPr>
          <w:lang w:eastAsia="zh-CN"/>
        </w:rPr>
        <w:t>Verification(</w:t>
      </w:r>
      <w:proofErr w:type="gramEnd"/>
      <w:r w:rsidRPr="00D26D55">
        <w:rPr>
          <w:lang w:eastAsia="zh-CN"/>
        </w:rPr>
        <w:t xml:space="preserve">) method </w:t>
      </w:r>
      <w:r w:rsidRPr="00D26D55">
        <w:rPr>
          <w:rFonts w:hint="eastAsia"/>
          <w:lang w:eastAsia="zh-CN"/>
        </w:rPr>
        <w:t>on the DUT</w:t>
      </w:r>
      <w:r w:rsidRPr="00D26D55">
        <w:rPr>
          <w:lang w:eastAsia="zh-CN"/>
        </w:rPr>
        <w:t>’</w:t>
      </w:r>
      <w:r w:rsidRPr="00D26D55">
        <w:rPr>
          <w:rFonts w:hint="eastAsia"/>
          <w:lang w:eastAsia="zh-CN"/>
        </w:rPr>
        <w:t xml:space="preserve">s </w:t>
      </w:r>
      <w:r w:rsidRPr="00D26D55">
        <w:rPr>
          <w:lang w:eastAsia="zh-CN"/>
        </w:rPr>
        <w:t>centralized management object</w:t>
      </w:r>
      <w:r w:rsidRPr="00D26D55">
        <w:rPr>
          <w:rFonts w:hint="eastAsia"/>
          <w:lang w:eastAsia="zh-CN"/>
        </w:rPr>
        <w:t xml:space="preserve"> with device Id.</w:t>
      </w:r>
    </w:p>
    <w:p w:rsidR="009A5D97" w:rsidRPr="00D26D55" w:rsidRDefault="00514DC1">
      <w:pPr>
        <w:pStyle w:val="bulletlv1"/>
      </w:pPr>
      <w:r w:rsidRPr="00D26D55">
        <w:rPr>
          <w:rFonts w:hint="eastAsia"/>
          <w:lang w:eastAsia="zh-CN"/>
        </w:rPr>
        <w:t xml:space="preserve">The received parameters returned from the </w:t>
      </w:r>
      <w:proofErr w:type="gramStart"/>
      <w:r w:rsidRPr="00D26D55">
        <w:rPr>
          <w:lang w:eastAsia="zh-CN"/>
        </w:rPr>
        <w:t>Verification(</w:t>
      </w:r>
      <w:proofErr w:type="gramEnd"/>
      <w:r w:rsidRPr="00D26D55">
        <w:rPr>
          <w:lang w:eastAsia="zh-CN"/>
        </w:rPr>
        <w:t>) method</w:t>
      </w:r>
      <w:r w:rsidRPr="00D26D55">
        <w:rPr>
          <w:rFonts w:hint="eastAsia"/>
          <w:lang w:eastAsia="zh-CN"/>
        </w:rPr>
        <w:t xml:space="preserve"> on the DUT</w:t>
      </w:r>
      <w:r w:rsidRPr="00D26D55">
        <w:rPr>
          <w:lang w:eastAsia="zh-CN"/>
        </w:rPr>
        <w:t>’</w:t>
      </w:r>
      <w:r w:rsidRPr="00D26D55">
        <w:rPr>
          <w:rFonts w:hint="eastAsia"/>
          <w:lang w:eastAsia="zh-CN"/>
        </w:rPr>
        <w:t xml:space="preserve">s </w:t>
      </w:r>
      <w:r w:rsidRPr="00D26D55">
        <w:rPr>
          <w:lang w:eastAsia="zh-CN"/>
        </w:rPr>
        <w:t>centralized management object</w:t>
      </w:r>
      <w:r w:rsidRPr="00D26D55">
        <w:rPr>
          <w:rFonts w:hint="eastAsia"/>
          <w:lang w:eastAsia="zh-CN"/>
        </w:rPr>
        <w:t xml:space="preserve"> is the same as </w:t>
      </w:r>
      <w:r w:rsidRPr="00D26D55">
        <w:rPr>
          <w:lang w:eastAsia="zh-CN"/>
        </w:rPr>
        <w:t xml:space="preserve">the </w:t>
      </w:r>
      <w:r w:rsidRPr="00D26D55">
        <w:rPr>
          <w:rFonts w:hint="eastAsia"/>
          <w:lang w:eastAsia="zh-CN"/>
        </w:rPr>
        <w:t>test device</w:t>
      </w:r>
      <w:r w:rsidRPr="00D26D55">
        <w:rPr>
          <w:lang w:eastAsia="zh-CN"/>
        </w:rPr>
        <w:t>’</w:t>
      </w:r>
      <w:r w:rsidRPr="00D26D55">
        <w:rPr>
          <w:rFonts w:hint="eastAsia"/>
          <w:lang w:eastAsia="zh-CN"/>
        </w:rPr>
        <w:t xml:space="preserve">s </w:t>
      </w:r>
      <w:r w:rsidRPr="00D26D55">
        <w:rPr>
          <w:lang w:eastAsia="zh-CN"/>
        </w:rPr>
        <w:t xml:space="preserve"> parameters (i.e., well known name , unique name, device Id)</w:t>
      </w:r>
      <w:r w:rsidRPr="00D26D55">
        <w:rPr>
          <w:rFonts w:hint="eastAsia"/>
          <w:lang w:eastAsia="zh-CN"/>
        </w:rPr>
        <w:t xml:space="preserve"> a</w:t>
      </w:r>
      <w:r w:rsidRPr="00D26D55">
        <w:rPr>
          <w:lang w:eastAsia="zh-CN"/>
        </w:rPr>
        <w:t>cco</w:t>
      </w:r>
      <w:r w:rsidRPr="00D26D55">
        <w:t>rding to the device Id provided by the test device.</w:t>
      </w:r>
    </w:p>
    <w:p w:rsidR="009A5D97" w:rsidRDefault="00514DC1">
      <w:pPr>
        <w:pStyle w:val="bulletlv1"/>
      </w:pPr>
      <w:r>
        <w:t xml:space="preserve">The test device </w:t>
      </w:r>
      <w:r>
        <w:rPr>
          <w:rFonts w:hint="eastAsia"/>
          <w:lang w:eastAsia="zh-CN"/>
        </w:rPr>
        <w:t>calls the</w:t>
      </w:r>
      <w:r>
        <w:rPr>
          <w:lang w:eastAsia="zh-CN"/>
        </w:rPr>
        <w:t xml:space="preserve"> </w:t>
      </w:r>
      <w:proofErr w:type="spellStart"/>
      <w:proofErr w:type="gramStart"/>
      <w:r>
        <w:t>DeviceHeartBeat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method</w:t>
      </w:r>
      <w:r>
        <w:rPr>
          <w:rFonts w:hint="eastAsia"/>
          <w:lang w:eastAsia="zh-CN"/>
        </w:rPr>
        <w:t xml:space="preserve"> on the DUT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</w:t>
      </w:r>
      <w:r>
        <w:rPr>
          <w:lang w:eastAsia="zh-CN"/>
        </w:rPr>
        <w:t>centralized management object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with </w:t>
      </w:r>
      <w:r w:rsidRPr="00D26D55">
        <w:rPr>
          <w:lang w:eastAsia="zh-CN"/>
        </w:rPr>
        <w:t>device Id</w:t>
      </w:r>
      <w:r w:rsidR="00D26D55" w:rsidRPr="00D26D55">
        <w:rPr>
          <w:rFonts w:hint="eastAsia"/>
          <w:lang w:eastAsia="zh-CN"/>
        </w:rPr>
        <w:t xml:space="preserve"> </w:t>
      </w:r>
      <w:r w:rsidR="00D26D55" w:rsidRPr="0012686E">
        <w:rPr>
          <w:rFonts w:hint="eastAsia"/>
          <w:lang w:eastAsia="zh-CN"/>
        </w:rPr>
        <w:t xml:space="preserve">and </w:t>
      </w:r>
      <w:proofErr w:type="spellStart"/>
      <w:r w:rsidR="00A57519" w:rsidRPr="0012686E">
        <w:rPr>
          <w:rFonts w:hint="eastAsia"/>
          <w:lang w:eastAsia="zh-CN"/>
        </w:rPr>
        <w:t>ValidateCode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at regular intervals (</w:t>
      </w:r>
      <w:r>
        <w:rPr>
          <w:rFonts w:hint="eastAsia"/>
          <w:lang w:eastAsia="zh-CN"/>
        </w:rPr>
        <w:t xml:space="preserve">every </w:t>
      </w:r>
      <w:r>
        <w:rPr>
          <w:lang w:eastAsia="zh-CN"/>
        </w:rPr>
        <w:t>10s).</w:t>
      </w:r>
    </w:p>
    <w:p w:rsidR="00D26D55" w:rsidRDefault="00D26D55">
      <w:pPr>
        <w:pStyle w:val="bulletlv1"/>
      </w:pPr>
      <w:r>
        <w:rPr>
          <w:rFonts w:hint="eastAsia"/>
          <w:lang w:eastAsia="zh-CN"/>
        </w:rPr>
        <w:t xml:space="preserve">The test device </w:t>
      </w:r>
      <w:r w:rsidRPr="000D1AF3">
        <w:rPr>
          <w:rFonts w:hint="eastAsia"/>
          <w:lang w:eastAsia="zh-CN"/>
        </w:rPr>
        <w:t xml:space="preserve">receives the </w:t>
      </w:r>
      <w:r>
        <w:rPr>
          <w:rFonts w:hint="eastAsia"/>
          <w:lang w:eastAsia="zh-CN"/>
        </w:rPr>
        <w:t xml:space="preserve">status </w:t>
      </w:r>
      <w:r w:rsidRPr="000D1AF3">
        <w:rPr>
          <w:rFonts w:hint="eastAsia"/>
          <w:lang w:eastAsia="zh-CN"/>
        </w:rPr>
        <w:t>included in the ReturnValue signal sent from the DUT</w:t>
      </w:r>
      <w:r>
        <w:rPr>
          <w:rFonts w:hint="eastAsia"/>
          <w:lang w:eastAsia="zh-CN"/>
        </w:rPr>
        <w:t>.</w:t>
      </w:r>
    </w:p>
    <w:p w:rsidR="009A5D97" w:rsidRDefault="00514DC1">
      <w:pPr>
        <w:pStyle w:val="bulletlv1"/>
      </w:pPr>
      <w:r>
        <w:rPr>
          <w:rFonts w:hint="eastAsia"/>
          <w:lang w:eastAsia="zh-CN"/>
        </w:rPr>
        <w:t>The test device calls the</w:t>
      </w:r>
      <w:r>
        <w:rPr>
          <w:lang w:eastAsia="zh-CN"/>
        </w:rPr>
        <w:t xml:space="preserve"> Verification() method </w:t>
      </w:r>
      <w:r>
        <w:rPr>
          <w:rFonts w:hint="eastAsia"/>
          <w:lang w:eastAsia="zh-CN"/>
        </w:rPr>
        <w:t>on the DUT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</w:t>
      </w:r>
      <w:r>
        <w:rPr>
          <w:lang w:eastAsia="zh-CN"/>
        </w:rPr>
        <w:t>centralized management object</w:t>
      </w:r>
      <w:r>
        <w:rPr>
          <w:rFonts w:hint="eastAsia"/>
          <w:lang w:eastAsia="zh-CN"/>
        </w:rPr>
        <w:t xml:space="preserve"> with device Id.</w:t>
      </w:r>
    </w:p>
    <w:p w:rsidR="009A5D97" w:rsidRPr="00D26D55" w:rsidRDefault="00514DC1">
      <w:pPr>
        <w:pStyle w:val="bulletlv1"/>
      </w:pPr>
      <w:r>
        <w:rPr>
          <w:rFonts w:hint="eastAsia"/>
          <w:lang w:eastAsia="zh-CN"/>
        </w:rPr>
        <w:t xml:space="preserve">The received parameters returned from the </w:t>
      </w:r>
      <w:r>
        <w:rPr>
          <w:lang w:eastAsia="zh-CN"/>
        </w:rPr>
        <w:t>Verification() method</w:t>
      </w:r>
      <w:r>
        <w:rPr>
          <w:rFonts w:hint="eastAsia"/>
          <w:lang w:eastAsia="zh-CN"/>
        </w:rPr>
        <w:t xml:space="preserve"> on the DUT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</w:t>
      </w:r>
      <w:r>
        <w:rPr>
          <w:lang w:eastAsia="zh-CN"/>
        </w:rPr>
        <w:t>centralized management objec</w:t>
      </w:r>
      <w:r w:rsidRPr="00D26D55">
        <w:rPr>
          <w:lang w:eastAsia="zh-CN"/>
        </w:rPr>
        <w:t>t</w:t>
      </w:r>
      <w:r w:rsidRPr="00D26D55">
        <w:rPr>
          <w:rFonts w:hint="eastAsia"/>
          <w:lang w:eastAsia="zh-CN"/>
        </w:rPr>
        <w:t xml:space="preserve"> include </w:t>
      </w:r>
      <w:r w:rsidRPr="00D26D55">
        <w:rPr>
          <w:lang w:eastAsia="zh-CN"/>
        </w:rPr>
        <w:t>well known name , unique name</w:t>
      </w:r>
      <w:r w:rsidRPr="00D26D55">
        <w:rPr>
          <w:rFonts w:hint="eastAsia"/>
          <w:lang w:eastAsia="zh-CN"/>
        </w:rPr>
        <w:t xml:space="preserve"> and</w:t>
      </w:r>
      <w:r w:rsidRPr="00D26D55">
        <w:rPr>
          <w:lang w:eastAsia="zh-CN"/>
        </w:rPr>
        <w:t xml:space="preserve"> device Id</w:t>
      </w:r>
      <w:r w:rsidRPr="00D26D55">
        <w:rPr>
          <w:rFonts w:hint="eastAsia"/>
          <w:lang w:eastAsia="zh-CN"/>
        </w:rPr>
        <w:t xml:space="preserve"> a</w:t>
      </w:r>
      <w:r w:rsidRPr="00D26D55">
        <w:rPr>
          <w:lang w:eastAsia="zh-CN"/>
        </w:rPr>
        <w:t>ccording to the device Id provided by the test device.</w:t>
      </w:r>
    </w:p>
    <w:p w:rsidR="009A5D97" w:rsidRDefault="00514DC1">
      <w:pPr>
        <w:pStyle w:val="bulletlv1"/>
        <w:rPr>
          <w:rFonts w:cs="Arial"/>
          <w:sz w:val="21"/>
          <w:szCs w:val="21"/>
          <w:lang w:eastAsia="zh-CN"/>
        </w:rPr>
      </w:pPr>
      <w:r>
        <w:rPr>
          <w:rFonts w:hint="eastAsia"/>
          <w:lang w:eastAsia="zh-CN"/>
        </w:rPr>
        <w:t>The test device calls the</w:t>
      </w:r>
      <w:r>
        <w:rPr>
          <w:lang w:eastAsia="zh-CN"/>
        </w:rPr>
        <w:t xml:space="preserve"> Verification() method </w:t>
      </w:r>
      <w:r>
        <w:rPr>
          <w:rFonts w:hint="eastAsia"/>
          <w:lang w:eastAsia="zh-CN"/>
        </w:rPr>
        <w:t>on the DUT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</w:t>
      </w:r>
      <w:r>
        <w:rPr>
          <w:lang w:eastAsia="zh-CN"/>
        </w:rPr>
        <w:t>centralized management object</w:t>
      </w:r>
      <w:r>
        <w:rPr>
          <w:rFonts w:hint="eastAsia"/>
          <w:lang w:eastAsia="zh-CN"/>
        </w:rPr>
        <w:t xml:space="preserve"> with device Id</w:t>
      </w:r>
      <w:r>
        <w:rPr>
          <w:rFonts w:cs="Arial" w:hint="eastAsia"/>
          <w:sz w:val="21"/>
          <w:szCs w:val="21"/>
          <w:lang w:eastAsia="zh-CN"/>
        </w:rPr>
        <w:t>.</w:t>
      </w:r>
      <w:bookmarkStart w:id="79" w:name="_GoBack"/>
      <w:bookmarkEnd w:id="79"/>
    </w:p>
    <w:p w:rsidR="009A5D97" w:rsidRDefault="00514DC1">
      <w:pPr>
        <w:pStyle w:val="bulletlv1"/>
      </w:pPr>
      <w:r>
        <w:rPr>
          <w:rFonts w:hint="eastAsia"/>
          <w:lang w:eastAsia="zh-CN"/>
        </w:rPr>
        <w:t xml:space="preserve">The received parameters returned from the </w:t>
      </w:r>
      <w:r>
        <w:rPr>
          <w:lang w:eastAsia="zh-CN"/>
        </w:rPr>
        <w:t>Verification()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method</w:t>
      </w:r>
      <w:r>
        <w:rPr>
          <w:rFonts w:hint="eastAsia"/>
          <w:lang w:eastAsia="zh-CN"/>
        </w:rPr>
        <w:t xml:space="preserve"> on the DUT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</w:t>
      </w:r>
      <w:r>
        <w:rPr>
          <w:lang w:eastAsia="zh-CN"/>
        </w:rPr>
        <w:t>centralized management object is NULL.</w:t>
      </w:r>
    </w:p>
    <w:p w:rsidR="009A5D97" w:rsidRDefault="009A5D97">
      <w:pPr>
        <w:pStyle w:val="bulletlv1"/>
        <w:numPr>
          <w:ilvl w:val="0"/>
          <w:numId w:val="0"/>
        </w:numPr>
        <w:ind w:left="1080"/>
        <w:rPr>
          <w:lang w:eastAsia="zh-CN"/>
        </w:rPr>
      </w:pPr>
    </w:p>
    <w:sectPr w:rsidR="009A5D97" w:rsidSect="009A5D9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C8A" w:rsidRDefault="00D73C8A" w:rsidP="009A5D97">
      <w:pPr>
        <w:spacing w:before="0" w:after="0" w:line="240" w:lineRule="auto"/>
      </w:pPr>
      <w:r>
        <w:separator/>
      </w:r>
    </w:p>
  </w:endnote>
  <w:endnote w:type="continuationSeparator" w:id="0">
    <w:p w:rsidR="00D73C8A" w:rsidRDefault="00D73C8A" w:rsidP="009A5D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old">
    <w:altName w:val="Arial"/>
    <w:panose1 w:val="020B0704020202020204"/>
    <w:charset w:val="00"/>
    <w:family w:val="auto"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-BoldMT">
    <w:altName w:val="方正舒体"/>
    <w:charset w:val="86"/>
    <w:family w:val="auto"/>
    <w:pitch w:val="default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D97" w:rsidRDefault="009A5D97">
    <w:pPr>
      <w:pStyle w:val="afb"/>
    </w:pPr>
  </w:p>
  <w:p w:rsidR="009A5D97" w:rsidRDefault="009A5D9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D97" w:rsidRDefault="00514DC1">
    <w:pPr>
      <w:pStyle w:val="titlepg-diststm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This work is licensed under a Creative Commons Attribution 4.0 International License.</w:t>
    </w:r>
  </w:p>
  <w:p w:rsidR="009A5D97" w:rsidRDefault="009A5D97">
    <w:pPr>
      <w:pStyle w:val="titlepg-diststmt"/>
      <w:rPr>
        <w:rFonts w:ascii="Arial" w:hAnsi="Arial" w:cs="Arial"/>
        <w:sz w:val="18"/>
        <w:szCs w:val="18"/>
      </w:rPr>
    </w:pPr>
  </w:p>
  <w:p w:rsidR="009A5D97" w:rsidRDefault="00396FB4">
    <w:pPr>
      <w:pStyle w:val="titlepg-diststmt"/>
      <w:rPr>
        <w:rFonts w:ascii="Arial" w:hAnsi="Arial" w:cs="Arial"/>
        <w:i/>
        <w:sz w:val="18"/>
        <w:szCs w:val="18"/>
      </w:rPr>
    </w:pPr>
    <w:hyperlink r:id="rId1" w:history="1">
      <w:r w:rsidR="00514DC1">
        <w:rPr>
          <w:rStyle w:val="affa"/>
          <w:rFonts w:ascii="Arial" w:hAnsi="Arial" w:cs="Arial"/>
          <w:i/>
          <w:sz w:val="18"/>
          <w:szCs w:val="18"/>
        </w:rPr>
        <w:t>http://creativecommons.org/licenses/by/4.0/</w:t>
      </w:r>
    </w:hyperlink>
  </w:p>
  <w:p w:rsidR="009A5D97" w:rsidRDefault="009A5D97">
    <w:pPr>
      <w:pStyle w:val="titlepg-diststmt"/>
      <w:rPr>
        <w:rFonts w:ascii="Arial" w:hAnsi="Arial" w:cs="Arial"/>
        <w:sz w:val="18"/>
        <w:szCs w:val="18"/>
      </w:rPr>
    </w:pPr>
  </w:p>
  <w:p w:rsidR="009A5D97" w:rsidRDefault="00514DC1">
    <w:pPr>
      <w:pStyle w:val="titlepg-diststm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AllJoyn is a trademark of Qualcomm Innovation Center, Inc. AllJoyn is used here with permission to identify unmodified materials originating in the AllJoyn open source project.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C8A" w:rsidRDefault="00D73C8A" w:rsidP="009A5D97">
      <w:pPr>
        <w:spacing w:before="0" w:after="0" w:line="240" w:lineRule="auto"/>
      </w:pPr>
      <w:r>
        <w:separator/>
      </w:r>
    </w:p>
  </w:footnote>
  <w:footnote w:type="continuationSeparator" w:id="0">
    <w:p w:rsidR="00D73C8A" w:rsidRDefault="00D73C8A" w:rsidP="009A5D9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D97" w:rsidRDefault="009A5D97"/>
  <w:p w:rsidR="009A5D97" w:rsidRDefault="009A5D97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D97" w:rsidRDefault="00396FB4">
    <w:pPr>
      <w:pStyle w:val="afd"/>
    </w:pPr>
    <w:fldSimple w:instr=" STYLEREF  DocTitle  \* MERGEFORMAT ">
      <w:r w:rsidR="00514DC1">
        <w:t>AllJoyn™ About Feature Usage Guide</w:t>
      </w:r>
    </w:fldSimple>
    <w:r w:rsidR="00514DC1">
      <w:tab/>
      <w:t>Contents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D97" w:rsidRDefault="00396FB4">
    <w:pPr>
      <w:pStyle w:val="Headercoverpage"/>
      <w:tabs>
        <w:tab w:val="right" w:pos="9360"/>
      </w:tabs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-1in;margin-top:-108pt;width:612pt;height:11in;z-index:-251658752;mso-position-horizontal-relative:margin;mso-position-vertical-relative:margin" wrapcoords="-26 0 -26 21559 21600 21559 21600 0 -26 0">
          <v:imagedata r:id="rId1" o:title="Allseen_word_111813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D97" w:rsidRDefault="00514DC1">
    <w:pPr>
      <w:pStyle w:val="afd"/>
    </w:pPr>
    <w:r>
      <w:rPr>
        <w:rFonts w:hint="eastAsia"/>
        <w:lang w:eastAsia="zh-CN"/>
      </w:rPr>
      <w:t>AllJoyn</w:t>
    </w:r>
    <w:r>
      <w:rPr>
        <w:rFonts w:hint="eastAsia"/>
        <w:lang w:eastAsia="zh-CN"/>
      </w:rPr>
      <w:t>™</w:t>
    </w:r>
    <w:r>
      <w:rPr>
        <w:rFonts w:hint="eastAsia"/>
        <w:lang w:eastAsia="zh-CN"/>
      </w:rPr>
      <w:t xml:space="preserve"> Smart Home Service Framework 1.0 Test Case Specification</w:t>
    </w:r>
    <w:r>
      <w:tab/>
    </w:r>
    <w:r w:rsidR="00396FB4">
      <w:fldChar w:fldCharType="begin"/>
    </w:r>
    <w:r>
      <w:instrText xml:space="preserve"> STYLEREF "Heading 1" \* MERGEFORMAT </w:instrText>
    </w:r>
    <w:r w:rsidR="00396FB4">
      <w:fldChar w:fldCharType="separate"/>
    </w:r>
    <w:r w:rsidR="0012686E">
      <w:rPr>
        <w:rFonts w:hint="eastAsia"/>
        <w:b/>
        <w:bCs/>
        <w:noProof/>
        <w:lang w:eastAsia="zh-CN"/>
      </w:rPr>
      <w:t>错误！使用“开始”选项卡将</w:t>
    </w:r>
    <w:r w:rsidR="0012686E">
      <w:rPr>
        <w:rFonts w:hint="eastAsia"/>
        <w:b/>
        <w:bCs/>
        <w:noProof/>
        <w:lang w:eastAsia="zh-CN"/>
      </w:rPr>
      <w:t xml:space="preserve"> Heading 1 </w:t>
    </w:r>
    <w:r w:rsidR="0012686E">
      <w:rPr>
        <w:rFonts w:hint="eastAsia"/>
        <w:b/>
        <w:bCs/>
        <w:noProof/>
        <w:lang w:eastAsia="zh-CN"/>
      </w:rPr>
      <w:t>应用于要在此处显示的文字。</w:t>
    </w:r>
    <w:r w:rsidR="00396FB4"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D97" w:rsidRDefault="009A5D97">
    <w:pPr>
      <w:pStyle w:val="Header1stpag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FFFFF7C"/>
    <w:lvl w:ilvl="0" w:tentative="1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1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1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1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1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FFFF81"/>
    <w:lvl w:ilvl="0" w:tentative="1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FFFF82"/>
    <w:lvl w:ilvl="0" w:tentative="1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FFFF83"/>
    <w:lvl w:ilvl="0" w:tentative="1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FFFFF88"/>
    <w:lvl w:ilvl="0" w:tentative="1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1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387CC0"/>
    <w:multiLevelType w:val="multilevel"/>
    <w:tmpl w:val="01387CC0"/>
    <w:lvl w:ilvl="0" w:tentative="1">
      <w:start w:val="1"/>
      <w:numFmt w:val="bullet"/>
      <w:pStyle w:val="bulletlv4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left" w:pos="0"/>
        </w:tabs>
        <w:ind w:left="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</w:abstractNum>
  <w:abstractNum w:abstractNumId="11">
    <w:nsid w:val="13473516"/>
    <w:multiLevelType w:val="singleLevel"/>
    <w:tmpl w:val="13473516"/>
    <w:lvl w:ilvl="0" w:tentative="1">
      <w:start w:val="1"/>
      <w:numFmt w:val="decimal"/>
      <w:pStyle w:val="numbrdlist"/>
      <w:lvlText w:val="%1."/>
      <w:lvlJc w:val="right"/>
      <w:pPr>
        <w:tabs>
          <w:tab w:val="left" w:pos="1080"/>
        </w:tabs>
        <w:ind w:left="1080" w:hanging="173"/>
      </w:pPr>
      <w:rPr>
        <w:rFonts w:hint="default"/>
      </w:rPr>
    </w:lvl>
  </w:abstractNum>
  <w:abstractNum w:abstractNumId="12">
    <w:nsid w:val="1E333CFB"/>
    <w:multiLevelType w:val="multilevel"/>
    <w:tmpl w:val="1E333CFB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B64DF7"/>
    <w:multiLevelType w:val="multilevel"/>
    <w:tmpl w:val="26B64DF7"/>
    <w:lvl w:ilvl="0">
      <w:start w:val="1"/>
      <w:numFmt w:val="decimal"/>
      <w:lvlText w:val="%1."/>
      <w:lvlJc w:val="left"/>
      <w:pPr>
        <w:ind w:left="1140" w:hanging="420"/>
      </w:p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28C1412E"/>
    <w:multiLevelType w:val="singleLevel"/>
    <w:tmpl w:val="28C1412E"/>
    <w:lvl w:ilvl="0" w:tentative="1">
      <w:start w:val="1"/>
      <w:numFmt w:val="lowerLetter"/>
      <w:pStyle w:val="numbrdlist0"/>
      <w:lvlText w:val="%1."/>
      <w:lvlJc w:val="left"/>
      <w:pPr>
        <w:tabs>
          <w:tab w:val="left" w:pos="1800"/>
        </w:tabs>
        <w:ind w:left="1440" w:hanging="360"/>
      </w:pPr>
      <w:rPr>
        <w:rFonts w:hint="default"/>
      </w:rPr>
    </w:lvl>
  </w:abstractNum>
  <w:abstractNum w:abstractNumId="15">
    <w:nsid w:val="2A39066F"/>
    <w:multiLevelType w:val="multilevel"/>
    <w:tmpl w:val="2A39066F"/>
    <w:lvl w:ilvl="0">
      <w:start w:val="1"/>
      <w:numFmt w:val="bullet"/>
      <w:pStyle w:val="bulletlv1"/>
      <w:lvlText w:val="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  <w:color w:val="auto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F85436"/>
    <w:multiLevelType w:val="multilevel"/>
    <w:tmpl w:val="2CF854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4C354D"/>
    <w:multiLevelType w:val="singleLevel"/>
    <w:tmpl w:val="2F4C354D"/>
    <w:lvl w:ilvl="0" w:tentative="1">
      <w:start w:val="1"/>
      <w:numFmt w:val="lowerRoman"/>
      <w:pStyle w:val="numbrdlist1"/>
      <w:lvlText w:val="%1."/>
      <w:lvlJc w:val="right"/>
      <w:pPr>
        <w:tabs>
          <w:tab w:val="left" w:pos="1800"/>
        </w:tabs>
        <w:ind w:left="1800" w:hanging="173"/>
      </w:pPr>
      <w:rPr>
        <w:rFonts w:hint="default"/>
        <w:b w:val="0"/>
        <w:i w:val="0"/>
        <w:sz w:val="22"/>
      </w:rPr>
    </w:lvl>
  </w:abstractNum>
  <w:abstractNum w:abstractNumId="18">
    <w:nsid w:val="329B1DFF"/>
    <w:multiLevelType w:val="multilevel"/>
    <w:tmpl w:val="329B1DFF"/>
    <w:lvl w:ilvl="0" w:tentative="1">
      <w:start w:val="1"/>
      <w:numFmt w:val="bullet"/>
      <w:pStyle w:val="tablebulletlvl2"/>
      <w:lvlText w:val=""/>
      <w:lvlJc w:val="left"/>
      <w:pPr>
        <w:tabs>
          <w:tab w:val="left" w:pos="576"/>
        </w:tabs>
        <w:ind w:left="576" w:hanging="360"/>
      </w:pPr>
      <w:rPr>
        <w:rFonts w:ascii="Wingdings" w:hAnsi="Wingdings" w:hint="default"/>
        <w:sz w:val="12"/>
        <w:szCs w:val="12"/>
      </w:rPr>
    </w:lvl>
    <w:lvl w:ilvl="1" w:tentative="1">
      <w:start w:val="1"/>
      <w:numFmt w:val="bullet"/>
      <w:lvlText w:val="o"/>
      <w:lvlJc w:val="left"/>
      <w:pPr>
        <w:tabs>
          <w:tab w:val="left" w:pos="43"/>
        </w:tabs>
        <w:ind w:left="4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763"/>
        </w:tabs>
        <w:ind w:left="76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1483"/>
        </w:tabs>
        <w:ind w:left="148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2203"/>
        </w:tabs>
        <w:ind w:left="220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2923"/>
        </w:tabs>
        <w:ind w:left="292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3643"/>
        </w:tabs>
        <w:ind w:left="364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4363"/>
        </w:tabs>
        <w:ind w:left="436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5083"/>
        </w:tabs>
        <w:ind w:left="5083" w:hanging="360"/>
      </w:pPr>
      <w:rPr>
        <w:rFonts w:ascii="Wingdings" w:hAnsi="Wingdings" w:hint="default"/>
      </w:rPr>
    </w:lvl>
  </w:abstractNum>
  <w:abstractNum w:abstractNumId="19">
    <w:nsid w:val="43986E2C"/>
    <w:multiLevelType w:val="multilevel"/>
    <w:tmpl w:val="43986E2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48952CFD"/>
    <w:multiLevelType w:val="multilevel"/>
    <w:tmpl w:val="48952CFD"/>
    <w:lvl w:ilvl="0" w:tentative="1">
      <w:start w:val="1"/>
      <w:numFmt w:val="bullet"/>
      <w:pStyle w:val="tablebulletlvl1"/>
      <w:lvlText w:val="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4"/>
        <w:szCs w:val="14"/>
      </w:rPr>
    </w:lvl>
    <w:lvl w:ilvl="1" w:tentative="1">
      <w:start w:val="1"/>
      <w:numFmt w:val="bullet"/>
      <w:lvlText w:val=""/>
      <w:lvlJc w:val="left"/>
      <w:pPr>
        <w:tabs>
          <w:tab w:val="left" w:pos="720"/>
        </w:tabs>
        <w:ind w:left="720" w:hanging="504"/>
      </w:pPr>
      <w:rPr>
        <w:rFonts w:ascii="Symbol" w:hAnsi="Symbol" w:hint="default"/>
        <w:sz w:val="18"/>
      </w:rPr>
    </w:lvl>
    <w:lvl w:ilvl="2" w:tentative="1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 w:tentative="1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5" w:tentative="1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8" w:tentative="1">
      <w:start w:val="1"/>
      <w:numFmt w:val="bullet"/>
      <w:lvlText w:val="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</w:abstractNum>
  <w:abstractNum w:abstractNumId="21">
    <w:nsid w:val="4EAE2EF6"/>
    <w:multiLevelType w:val="multilevel"/>
    <w:tmpl w:val="4EAE2E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4744844"/>
    <w:multiLevelType w:val="singleLevel"/>
    <w:tmpl w:val="5474484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3">
    <w:nsid w:val="54AD4A79"/>
    <w:multiLevelType w:val="multilevel"/>
    <w:tmpl w:val="54AD4A79"/>
    <w:lvl w:ilvl="0" w:tentative="1">
      <w:start w:val="1"/>
      <w:numFmt w:val="decimal"/>
      <w:pStyle w:val="tablenumbrdlst"/>
      <w:lvlText w:val="%1."/>
      <w:lvlJc w:val="left"/>
      <w:pPr>
        <w:tabs>
          <w:tab w:val="left" w:pos="288"/>
        </w:tabs>
        <w:ind w:left="288" w:hanging="288"/>
      </w:pPr>
      <w:rPr>
        <w:rFonts w:hint="default"/>
        <w:sz w:val="19"/>
        <w:szCs w:val="19"/>
      </w:rPr>
    </w:lvl>
    <w:lvl w:ilvl="1" w:tentative="1">
      <w:start w:val="1"/>
      <w:numFmt w:val="lowerLetter"/>
      <w:lvlText w:val="%2."/>
      <w:lvlJc w:val="left"/>
      <w:pPr>
        <w:tabs>
          <w:tab w:val="left" w:pos="1267"/>
        </w:tabs>
        <w:ind w:left="1267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1987"/>
        </w:tabs>
        <w:ind w:left="1987" w:hanging="180"/>
      </w:pPr>
    </w:lvl>
    <w:lvl w:ilvl="3" w:tentative="1">
      <w:start w:val="1"/>
      <w:numFmt w:val="decimal"/>
      <w:lvlText w:val="%4."/>
      <w:lvlJc w:val="left"/>
      <w:pPr>
        <w:tabs>
          <w:tab w:val="left" w:pos="2707"/>
        </w:tabs>
        <w:ind w:left="2707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427"/>
        </w:tabs>
        <w:ind w:left="3427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147"/>
        </w:tabs>
        <w:ind w:left="4147" w:hanging="180"/>
      </w:pPr>
    </w:lvl>
    <w:lvl w:ilvl="6" w:tentative="1">
      <w:start w:val="1"/>
      <w:numFmt w:val="decimal"/>
      <w:lvlText w:val="%7."/>
      <w:lvlJc w:val="left"/>
      <w:pPr>
        <w:tabs>
          <w:tab w:val="left" w:pos="4867"/>
        </w:tabs>
        <w:ind w:left="4867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587"/>
        </w:tabs>
        <w:ind w:left="5587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307"/>
        </w:tabs>
        <w:ind w:left="6307" w:hanging="180"/>
      </w:pPr>
    </w:lvl>
  </w:abstractNum>
  <w:abstractNum w:abstractNumId="24">
    <w:nsid w:val="5C405A5A"/>
    <w:multiLevelType w:val="multilevel"/>
    <w:tmpl w:val="5C405A5A"/>
    <w:lvl w:ilvl="0">
      <w:start w:val="1"/>
      <w:numFmt w:val="bullet"/>
      <w:lvlText w:val=""/>
      <w:lvlJc w:val="left"/>
      <w:pPr>
        <w:ind w:left="15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9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3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7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2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6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0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4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80" w:hanging="420"/>
      </w:pPr>
      <w:rPr>
        <w:rFonts w:ascii="Wingdings" w:hAnsi="Wingdings" w:hint="default"/>
      </w:rPr>
    </w:lvl>
  </w:abstractNum>
  <w:abstractNum w:abstractNumId="25">
    <w:nsid w:val="65A124E4"/>
    <w:multiLevelType w:val="multilevel"/>
    <w:tmpl w:val="65A124E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1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1">
      <w:start w:val="1"/>
      <w:numFmt w:val="decimal"/>
      <w:pStyle w:val="41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1">
      <w:start w:val="1"/>
      <w:numFmt w:val="decimal"/>
      <w:pStyle w:val="51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1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1">
      <w:start w:val="1"/>
      <w:numFmt w:val="upperLetter"/>
      <w:pStyle w:val="7"/>
      <w:suff w:val="space"/>
      <w:lvlText w:val="Appendix %7"/>
      <w:lvlJc w:val="left"/>
      <w:pPr>
        <w:ind w:left="0" w:firstLine="0"/>
      </w:pPr>
      <w:rPr>
        <w:rFonts w:hint="default"/>
      </w:rPr>
    </w:lvl>
    <w:lvl w:ilvl="7" w:tentative="1">
      <w:start w:val="1"/>
      <w:numFmt w:val="decimal"/>
      <w:suff w:val="space"/>
      <w:lvlText w:val="%7.%8"/>
      <w:lvlJc w:val="left"/>
      <w:pPr>
        <w:ind w:left="0" w:firstLine="0"/>
      </w:pPr>
      <w:rPr>
        <w:rFonts w:hint="default"/>
      </w:rPr>
    </w:lvl>
    <w:lvl w:ilvl="8" w:tentative="1">
      <w:start w:val="1"/>
      <w:numFmt w:val="decimal"/>
      <w:suff w:val="space"/>
      <w:lvlText w:val="%7.%8.%9"/>
      <w:lvlJc w:val="left"/>
      <w:pPr>
        <w:ind w:left="0" w:firstLine="0"/>
      </w:pPr>
      <w:rPr>
        <w:rFonts w:hint="default"/>
      </w:rPr>
    </w:lvl>
  </w:abstractNum>
  <w:abstractNum w:abstractNumId="26">
    <w:nsid w:val="69093F56"/>
    <w:multiLevelType w:val="multilevel"/>
    <w:tmpl w:val="69093F56"/>
    <w:lvl w:ilvl="0" w:tentative="1">
      <w:start w:val="1"/>
      <w:numFmt w:val="lowerLetter"/>
      <w:pStyle w:val="LegendNumber"/>
      <w:lvlText w:val="(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7">
    <w:nsid w:val="71C71FBC"/>
    <w:multiLevelType w:val="multilevel"/>
    <w:tmpl w:val="71C71FBC"/>
    <w:lvl w:ilvl="0" w:tentative="1">
      <w:start w:val="1"/>
      <w:numFmt w:val="bullet"/>
      <w:pStyle w:val="bulletlv3"/>
      <w:lvlText w:val="–"/>
      <w:lvlJc w:val="left"/>
      <w:pPr>
        <w:tabs>
          <w:tab w:val="left" w:pos="1800"/>
        </w:tabs>
        <w:ind w:left="1800" w:hanging="360"/>
      </w:pPr>
      <w:rPr>
        <w:rFonts w:ascii="Times New Roman" w:hAnsi="Times New Roman" w:cs="Times New Roman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61907"/>
    <w:multiLevelType w:val="multilevel"/>
    <w:tmpl w:val="7E961907"/>
    <w:lvl w:ilvl="0" w:tentative="1">
      <w:start w:val="1"/>
      <w:numFmt w:val="bullet"/>
      <w:pStyle w:val="bulletlv2"/>
      <w:lvlText w:val="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14"/>
        <w:szCs w:val="14"/>
      </w:rPr>
    </w:lvl>
    <w:lvl w:ilvl="1" w:tentative="1">
      <w:start w:val="1"/>
      <w:numFmt w:val="bullet"/>
      <w:lvlText w:val="o"/>
      <w:lvlJc w:val="left"/>
      <w:pPr>
        <w:tabs>
          <w:tab w:val="left" w:pos="187"/>
        </w:tabs>
        <w:ind w:left="18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907"/>
        </w:tabs>
        <w:ind w:left="90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1627"/>
        </w:tabs>
        <w:ind w:left="162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2347"/>
        </w:tabs>
        <w:ind w:left="234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067"/>
        </w:tabs>
        <w:ind w:left="306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3787"/>
        </w:tabs>
        <w:ind w:left="378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4507"/>
        </w:tabs>
        <w:ind w:left="450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5227"/>
        </w:tabs>
        <w:ind w:left="5227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  <w:num w:numId="12">
    <w:abstractNumId w:val="27"/>
  </w:num>
  <w:num w:numId="13">
    <w:abstractNumId w:val="11"/>
  </w:num>
  <w:num w:numId="14">
    <w:abstractNumId w:val="14"/>
  </w:num>
  <w:num w:numId="15">
    <w:abstractNumId w:val="17"/>
  </w:num>
  <w:num w:numId="16">
    <w:abstractNumId w:val="18"/>
  </w:num>
  <w:num w:numId="17">
    <w:abstractNumId w:val="10"/>
  </w:num>
  <w:num w:numId="18">
    <w:abstractNumId w:val="15"/>
  </w:num>
  <w:num w:numId="19">
    <w:abstractNumId w:val="23"/>
  </w:num>
  <w:num w:numId="20">
    <w:abstractNumId w:val="28"/>
  </w:num>
  <w:num w:numId="21">
    <w:abstractNumId w:val="20"/>
  </w:num>
  <w:num w:numId="22">
    <w:abstractNumId w:val="26"/>
  </w:num>
  <w:num w:numId="23">
    <w:abstractNumId w:val="13"/>
  </w:num>
  <w:num w:numId="24">
    <w:abstractNumId w:val="24"/>
  </w:num>
  <w:num w:numId="25">
    <w:abstractNumId w:val="19"/>
  </w:num>
  <w:num w:numId="26">
    <w:abstractNumId w:val="16"/>
  </w:num>
  <w:num w:numId="27">
    <w:abstractNumId w:val="21"/>
  </w:num>
  <w:num w:numId="28">
    <w:abstractNumId w:val="12"/>
  </w:num>
  <w:num w:numId="29">
    <w:abstractNumId w:val="22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717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</w:compat>
  <w:rsids>
    <w:rsidRoot w:val="009A5D97"/>
    <w:rsid w:val="000D1AF3"/>
    <w:rsid w:val="0012686E"/>
    <w:rsid w:val="001F4907"/>
    <w:rsid w:val="00284987"/>
    <w:rsid w:val="00396FB4"/>
    <w:rsid w:val="00493516"/>
    <w:rsid w:val="00514DC1"/>
    <w:rsid w:val="00682E75"/>
    <w:rsid w:val="006A1A38"/>
    <w:rsid w:val="006A609D"/>
    <w:rsid w:val="007965D3"/>
    <w:rsid w:val="009A5D97"/>
    <w:rsid w:val="00A57519"/>
    <w:rsid w:val="00AA5497"/>
    <w:rsid w:val="00AA700B"/>
    <w:rsid w:val="00CC7290"/>
    <w:rsid w:val="00D26D55"/>
    <w:rsid w:val="00D73C8A"/>
    <w:rsid w:val="00F53E44"/>
    <w:rsid w:val="00F75C87"/>
    <w:rsid w:val="00F95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99"/>
    <w:lsdException w:name="annotation text" w:semiHidden="1"/>
    <w:lsdException w:name="index heading" w:semiHidden="1"/>
    <w:lsdException w:name="caption" w:qFormat="1"/>
    <w:lsdException w:name="table of figures" w:uiPriority="99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Hyperlink" w:uiPriority="99"/>
    <w:lsdException w:name="Strong" w:qFormat="1"/>
    <w:lsdException w:name="Emphasis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/>
    <w:lsdException w:name="HTML Acronym" w:semiHidden="1" w:unhideWhenUsed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9A5D97"/>
    <w:pPr>
      <w:spacing w:before="120" w:after="40" w:line="260" w:lineRule="atLeast"/>
      <w:ind w:left="720"/>
    </w:pPr>
    <w:rPr>
      <w:rFonts w:ascii="Arial" w:hAnsi="Arial"/>
      <w:sz w:val="22"/>
      <w:szCs w:val="24"/>
      <w:lang w:eastAsia="en-US"/>
    </w:rPr>
  </w:style>
  <w:style w:type="paragraph" w:styleId="1">
    <w:name w:val="heading 1"/>
    <w:basedOn w:val="a1"/>
    <w:next w:val="body"/>
    <w:link w:val="1Char"/>
    <w:qFormat/>
    <w:rsid w:val="009A5D97"/>
    <w:pPr>
      <w:keepNext/>
      <w:numPr>
        <w:numId w:val="1"/>
      </w:numPr>
      <w:pBdr>
        <w:bottom w:val="single" w:sz="12" w:space="1" w:color="auto"/>
      </w:pBdr>
      <w:spacing w:after="480"/>
      <w:outlineLvl w:val="0"/>
    </w:pPr>
    <w:rPr>
      <w:sz w:val="44"/>
      <w:szCs w:val="40"/>
    </w:rPr>
  </w:style>
  <w:style w:type="paragraph" w:styleId="21">
    <w:name w:val="heading 2"/>
    <w:basedOn w:val="a1"/>
    <w:next w:val="body"/>
    <w:link w:val="2Char"/>
    <w:qFormat/>
    <w:rsid w:val="009A5D97"/>
    <w:pPr>
      <w:keepNext/>
      <w:numPr>
        <w:ilvl w:val="1"/>
        <w:numId w:val="1"/>
      </w:numPr>
      <w:spacing w:before="400" w:after="120"/>
      <w:outlineLvl w:val="1"/>
    </w:pPr>
    <w:rPr>
      <w:rFonts w:cs="Arial"/>
      <w:sz w:val="36"/>
      <w:szCs w:val="36"/>
    </w:rPr>
  </w:style>
  <w:style w:type="paragraph" w:styleId="31">
    <w:name w:val="heading 3"/>
    <w:basedOn w:val="a1"/>
    <w:next w:val="body"/>
    <w:link w:val="3Char"/>
    <w:qFormat/>
    <w:rsid w:val="009A5D97"/>
    <w:pPr>
      <w:keepNext/>
      <w:numPr>
        <w:ilvl w:val="2"/>
        <w:numId w:val="1"/>
      </w:numPr>
      <w:spacing w:before="360" w:after="120"/>
      <w:outlineLvl w:val="2"/>
    </w:pPr>
    <w:rPr>
      <w:sz w:val="30"/>
      <w:szCs w:val="30"/>
    </w:rPr>
  </w:style>
  <w:style w:type="paragraph" w:styleId="41">
    <w:name w:val="heading 4"/>
    <w:basedOn w:val="a1"/>
    <w:next w:val="body"/>
    <w:link w:val="4Char"/>
    <w:qFormat/>
    <w:rsid w:val="009A5D97"/>
    <w:pPr>
      <w:keepNext/>
      <w:numPr>
        <w:ilvl w:val="3"/>
        <w:numId w:val="1"/>
      </w:numPr>
      <w:spacing w:before="360" w:after="120"/>
      <w:outlineLvl w:val="3"/>
    </w:pPr>
    <w:rPr>
      <w:sz w:val="26"/>
      <w:szCs w:val="26"/>
    </w:rPr>
  </w:style>
  <w:style w:type="paragraph" w:styleId="51">
    <w:name w:val="heading 5"/>
    <w:basedOn w:val="a1"/>
    <w:next w:val="body"/>
    <w:link w:val="5Char"/>
    <w:qFormat/>
    <w:rsid w:val="009A5D97"/>
    <w:pPr>
      <w:keepNext/>
      <w:numPr>
        <w:ilvl w:val="4"/>
        <w:numId w:val="1"/>
      </w:numPr>
      <w:spacing w:before="360" w:after="120"/>
      <w:outlineLvl w:val="4"/>
    </w:pPr>
    <w:rPr>
      <w:szCs w:val="22"/>
    </w:rPr>
  </w:style>
  <w:style w:type="paragraph" w:styleId="6">
    <w:name w:val="heading 6"/>
    <w:basedOn w:val="a1"/>
    <w:next w:val="body"/>
    <w:link w:val="6Char"/>
    <w:qFormat/>
    <w:rsid w:val="009A5D97"/>
    <w:pPr>
      <w:keepNext/>
      <w:numPr>
        <w:ilvl w:val="5"/>
        <w:numId w:val="1"/>
      </w:numPr>
      <w:spacing w:before="360" w:after="120"/>
      <w:outlineLvl w:val="5"/>
    </w:pPr>
    <w:rPr>
      <w:szCs w:val="22"/>
    </w:rPr>
  </w:style>
  <w:style w:type="paragraph" w:styleId="7">
    <w:name w:val="heading 7"/>
    <w:basedOn w:val="a1"/>
    <w:next w:val="body"/>
    <w:link w:val="7Char"/>
    <w:qFormat/>
    <w:rsid w:val="009A5D97"/>
    <w:pPr>
      <w:keepNext/>
      <w:numPr>
        <w:ilvl w:val="6"/>
        <w:numId w:val="1"/>
      </w:numPr>
      <w:pBdr>
        <w:bottom w:val="single" w:sz="12" w:space="1" w:color="auto"/>
      </w:pBdr>
      <w:spacing w:after="480"/>
      <w:outlineLvl w:val="6"/>
    </w:pPr>
    <w:rPr>
      <w:sz w:val="44"/>
      <w:szCs w:val="44"/>
    </w:rPr>
  </w:style>
  <w:style w:type="paragraph" w:styleId="8">
    <w:name w:val="heading 8"/>
    <w:basedOn w:val="21"/>
    <w:next w:val="body"/>
    <w:link w:val="8Char"/>
    <w:qFormat/>
    <w:rsid w:val="009A5D97"/>
    <w:pPr>
      <w:numPr>
        <w:numId w:val="0"/>
      </w:numPr>
      <w:outlineLvl w:val="7"/>
    </w:pPr>
  </w:style>
  <w:style w:type="paragraph" w:styleId="9">
    <w:name w:val="heading 9"/>
    <w:basedOn w:val="31"/>
    <w:next w:val="body"/>
    <w:link w:val="9Char"/>
    <w:qFormat/>
    <w:rsid w:val="009A5D97"/>
    <w:pPr>
      <w:numPr>
        <w:numId w:val="0"/>
      </w:numPr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body">
    <w:name w:val="body"/>
    <w:basedOn w:val="a1"/>
    <w:link w:val="bodyChar"/>
    <w:rsid w:val="009A5D97"/>
    <w:rPr>
      <w:rFonts w:cs="Arial"/>
      <w:szCs w:val="20"/>
    </w:rPr>
  </w:style>
  <w:style w:type="paragraph" w:styleId="32">
    <w:name w:val="List 3"/>
    <w:basedOn w:val="a1"/>
    <w:semiHidden/>
    <w:rsid w:val="009A5D97"/>
    <w:pPr>
      <w:ind w:left="1080" w:hanging="360"/>
      <w:contextualSpacing/>
    </w:pPr>
  </w:style>
  <w:style w:type="paragraph" w:styleId="a5">
    <w:name w:val="annotation subject"/>
    <w:basedOn w:val="a6"/>
    <w:next w:val="a6"/>
    <w:semiHidden/>
    <w:rsid w:val="009A5D97"/>
    <w:rPr>
      <w:rFonts w:ascii="Times New Roman" w:eastAsia="Times New Roman" w:hAnsi="Times New Roman"/>
      <w:b/>
      <w:bCs/>
    </w:rPr>
  </w:style>
  <w:style w:type="paragraph" w:styleId="a6">
    <w:name w:val="annotation text"/>
    <w:basedOn w:val="a1"/>
    <w:link w:val="Char"/>
    <w:semiHidden/>
    <w:rsid w:val="009A5D97"/>
    <w:rPr>
      <w:rFonts w:ascii="Times" w:eastAsia="Times" w:hAnsi="Times"/>
      <w:sz w:val="20"/>
      <w:szCs w:val="20"/>
    </w:rPr>
  </w:style>
  <w:style w:type="paragraph" w:styleId="70">
    <w:name w:val="toc 7"/>
    <w:basedOn w:val="a1"/>
    <w:next w:val="a1"/>
    <w:semiHidden/>
    <w:rsid w:val="009A5D97"/>
    <w:pPr>
      <w:tabs>
        <w:tab w:val="right" w:leader="dot" w:pos="9000"/>
      </w:tabs>
      <w:ind w:left="1320"/>
    </w:pPr>
    <w:rPr>
      <w:szCs w:val="22"/>
    </w:rPr>
  </w:style>
  <w:style w:type="paragraph" w:styleId="a7">
    <w:name w:val="Body Text First Indent"/>
    <w:basedOn w:val="a8"/>
    <w:link w:val="Char0"/>
    <w:semiHidden/>
    <w:rsid w:val="009A5D97"/>
    <w:pPr>
      <w:spacing w:after="40"/>
      <w:ind w:firstLine="360"/>
    </w:pPr>
  </w:style>
  <w:style w:type="paragraph" w:styleId="a8">
    <w:name w:val="Body Text"/>
    <w:basedOn w:val="a1"/>
    <w:link w:val="Char1"/>
    <w:semiHidden/>
    <w:rsid w:val="009A5D97"/>
    <w:pPr>
      <w:spacing w:after="120"/>
    </w:pPr>
  </w:style>
  <w:style w:type="paragraph" w:styleId="2">
    <w:name w:val="List Number 2"/>
    <w:basedOn w:val="a1"/>
    <w:semiHidden/>
    <w:rsid w:val="009A5D97"/>
    <w:pPr>
      <w:numPr>
        <w:numId w:val="2"/>
      </w:numPr>
      <w:contextualSpacing/>
    </w:pPr>
  </w:style>
  <w:style w:type="paragraph" w:styleId="a9">
    <w:name w:val="table of authorities"/>
    <w:basedOn w:val="a1"/>
    <w:next w:val="a1"/>
    <w:semiHidden/>
    <w:rsid w:val="009A5D97"/>
    <w:pPr>
      <w:ind w:left="220" w:hanging="220"/>
    </w:pPr>
  </w:style>
  <w:style w:type="paragraph" w:styleId="aa">
    <w:name w:val="macro"/>
    <w:semiHidden/>
    <w:rsid w:val="009A5D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b">
    <w:name w:val="Note Heading"/>
    <w:basedOn w:val="a1"/>
    <w:next w:val="a1"/>
    <w:link w:val="Char2"/>
    <w:rsid w:val="009A5D97"/>
    <w:pPr>
      <w:spacing w:before="0" w:after="0" w:line="240" w:lineRule="auto"/>
    </w:pPr>
  </w:style>
  <w:style w:type="paragraph" w:styleId="40">
    <w:name w:val="List Bullet 4"/>
    <w:basedOn w:val="a1"/>
    <w:semiHidden/>
    <w:rsid w:val="009A5D97"/>
    <w:pPr>
      <w:numPr>
        <w:numId w:val="3"/>
      </w:numPr>
      <w:contextualSpacing/>
    </w:pPr>
  </w:style>
  <w:style w:type="paragraph" w:styleId="80">
    <w:name w:val="index 8"/>
    <w:basedOn w:val="a1"/>
    <w:next w:val="a1"/>
    <w:semiHidden/>
    <w:rsid w:val="009A5D97"/>
    <w:pPr>
      <w:ind w:left="1760" w:hanging="220"/>
    </w:pPr>
  </w:style>
  <w:style w:type="paragraph" w:styleId="ac">
    <w:name w:val="E-mail Signature"/>
    <w:basedOn w:val="a1"/>
    <w:link w:val="Char3"/>
    <w:semiHidden/>
    <w:rsid w:val="009A5D97"/>
    <w:pPr>
      <w:spacing w:before="0" w:after="0" w:line="240" w:lineRule="auto"/>
    </w:pPr>
  </w:style>
  <w:style w:type="paragraph" w:styleId="a">
    <w:name w:val="List Number"/>
    <w:basedOn w:val="a1"/>
    <w:semiHidden/>
    <w:rsid w:val="009A5D97"/>
    <w:pPr>
      <w:numPr>
        <w:numId w:val="4"/>
      </w:numPr>
      <w:contextualSpacing/>
    </w:pPr>
  </w:style>
  <w:style w:type="paragraph" w:styleId="ad">
    <w:name w:val="Normal Indent"/>
    <w:basedOn w:val="a1"/>
    <w:semiHidden/>
    <w:rsid w:val="009A5D97"/>
  </w:style>
  <w:style w:type="paragraph" w:styleId="ae">
    <w:name w:val="caption"/>
    <w:basedOn w:val="a1"/>
    <w:next w:val="body"/>
    <w:link w:val="Char4"/>
    <w:qFormat/>
    <w:rsid w:val="009A5D97"/>
    <w:pPr>
      <w:spacing w:before="240" w:after="160" w:line="240" w:lineRule="auto"/>
    </w:pPr>
    <w:rPr>
      <w:b/>
      <w:bCs/>
    </w:rPr>
  </w:style>
  <w:style w:type="paragraph" w:styleId="52">
    <w:name w:val="index 5"/>
    <w:basedOn w:val="a1"/>
    <w:next w:val="a1"/>
    <w:semiHidden/>
    <w:rsid w:val="009A5D97"/>
    <w:pPr>
      <w:ind w:left="1100" w:hanging="220"/>
    </w:pPr>
  </w:style>
  <w:style w:type="paragraph" w:styleId="a0">
    <w:name w:val="List Bullet"/>
    <w:basedOn w:val="a1"/>
    <w:semiHidden/>
    <w:rsid w:val="009A5D97"/>
    <w:pPr>
      <w:numPr>
        <w:numId w:val="5"/>
      </w:numPr>
      <w:spacing w:before="0" w:after="0" w:line="240" w:lineRule="auto"/>
    </w:pPr>
    <w:rPr>
      <w:szCs w:val="20"/>
    </w:rPr>
  </w:style>
  <w:style w:type="paragraph" w:styleId="af">
    <w:name w:val="envelope address"/>
    <w:basedOn w:val="a1"/>
    <w:semiHidden/>
    <w:rsid w:val="009A5D97"/>
    <w:pPr>
      <w:spacing w:before="0" w:after="0" w:line="240" w:lineRule="auto"/>
      <w:ind w:left="2880"/>
    </w:pPr>
    <w:rPr>
      <w:rFonts w:ascii="Cambria" w:hAnsi="Cambria"/>
      <w:sz w:val="24"/>
    </w:rPr>
  </w:style>
  <w:style w:type="paragraph" w:styleId="af0">
    <w:name w:val="Document Map"/>
    <w:basedOn w:val="a1"/>
    <w:semiHidden/>
    <w:rsid w:val="009A5D9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1">
    <w:name w:val="toa heading"/>
    <w:basedOn w:val="a1"/>
    <w:next w:val="a1"/>
    <w:semiHidden/>
    <w:rsid w:val="009A5D97"/>
    <w:rPr>
      <w:rFonts w:ascii="Cambria" w:hAnsi="Cambria"/>
      <w:b/>
      <w:bCs/>
      <w:sz w:val="24"/>
    </w:rPr>
  </w:style>
  <w:style w:type="paragraph" w:styleId="60">
    <w:name w:val="index 6"/>
    <w:basedOn w:val="a1"/>
    <w:next w:val="a1"/>
    <w:semiHidden/>
    <w:rsid w:val="009A5D97"/>
    <w:pPr>
      <w:ind w:left="1320" w:hanging="220"/>
    </w:pPr>
  </w:style>
  <w:style w:type="paragraph" w:styleId="af2">
    <w:name w:val="Salutation"/>
    <w:basedOn w:val="a1"/>
    <w:next w:val="a1"/>
    <w:link w:val="Char5"/>
    <w:semiHidden/>
    <w:rsid w:val="009A5D97"/>
  </w:style>
  <w:style w:type="paragraph" w:styleId="33">
    <w:name w:val="Body Text 3"/>
    <w:basedOn w:val="a1"/>
    <w:link w:val="3Char0"/>
    <w:semiHidden/>
    <w:rsid w:val="009A5D97"/>
    <w:pPr>
      <w:spacing w:after="120"/>
    </w:pPr>
    <w:rPr>
      <w:sz w:val="16"/>
      <w:szCs w:val="16"/>
    </w:rPr>
  </w:style>
  <w:style w:type="paragraph" w:styleId="af3">
    <w:name w:val="Closing"/>
    <w:basedOn w:val="a1"/>
    <w:link w:val="Char6"/>
    <w:semiHidden/>
    <w:rsid w:val="009A5D97"/>
    <w:pPr>
      <w:spacing w:before="0" w:after="0" w:line="240" w:lineRule="auto"/>
      <w:ind w:left="4320"/>
    </w:pPr>
  </w:style>
  <w:style w:type="paragraph" w:styleId="30">
    <w:name w:val="List Bullet 3"/>
    <w:basedOn w:val="a1"/>
    <w:semiHidden/>
    <w:rsid w:val="009A5D97"/>
    <w:pPr>
      <w:numPr>
        <w:numId w:val="6"/>
      </w:numPr>
      <w:spacing w:before="0" w:after="0" w:line="240" w:lineRule="auto"/>
    </w:pPr>
    <w:rPr>
      <w:szCs w:val="20"/>
    </w:rPr>
  </w:style>
  <w:style w:type="paragraph" w:styleId="af4">
    <w:name w:val="Body Text Indent"/>
    <w:basedOn w:val="a1"/>
    <w:link w:val="Char7"/>
    <w:semiHidden/>
    <w:rsid w:val="009A5D97"/>
    <w:pPr>
      <w:spacing w:after="120"/>
      <w:ind w:left="360"/>
    </w:pPr>
  </w:style>
  <w:style w:type="paragraph" w:styleId="3">
    <w:name w:val="List Number 3"/>
    <w:basedOn w:val="a1"/>
    <w:semiHidden/>
    <w:rsid w:val="009A5D97"/>
    <w:pPr>
      <w:numPr>
        <w:numId w:val="7"/>
      </w:numPr>
      <w:contextualSpacing/>
    </w:pPr>
  </w:style>
  <w:style w:type="paragraph" w:styleId="22">
    <w:name w:val="List 2"/>
    <w:basedOn w:val="a1"/>
    <w:semiHidden/>
    <w:rsid w:val="009A5D97"/>
    <w:pPr>
      <w:ind w:hanging="360"/>
      <w:contextualSpacing/>
    </w:pPr>
  </w:style>
  <w:style w:type="paragraph" w:styleId="af5">
    <w:name w:val="List Continue"/>
    <w:basedOn w:val="a1"/>
    <w:semiHidden/>
    <w:rsid w:val="009A5D97"/>
    <w:pPr>
      <w:spacing w:after="120"/>
      <w:ind w:left="360"/>
      <w:contextualSpacing/>
    </w:pPr>
  </w:style>
  <w:style w:type="paragraph" w:styleId="af6">
    <w:name w:val="Block Text"/>
    <w:basedOn w:val="a1"/>
    <w:rsid w:val="009A5D97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ascii="Calibri" w:hAnsi="Calibri"/>
      <w:i/>
      <w:iCs/>
      <w:color w:val="4F81BD"/>
    </w:rPr>
  </w:style>
  <w:style w:type="paragraph" w:styleId="20">
    <w:name w:val="List Bullet 2"/>
    <w:basedOn w:val="a1"/>
    <w:semiHidden/>
    <w:rsid w:val="009A5D97"/>
    <w:pPr>
      <w:numPr>
        <w:numId w:val="8"/>
      </w:numPr>
      <w:contextualSpacing/>
    </w:pPr>
  </w:style>
  <w:style w:type="paragraph" w:styleId="HTML">
    <w:name w:val="HTML Address"/>
    <w:basedOn w:val="a1"/>
    <w:link w:val="HTMLChar"/>
    <w:semiHidden/>
    <w:rsid w:val="009A5D97"/>
    <w:pPr>
      <w:spacing w:before="0" w:after="0" w:line="240" w:lineRule="auto"/>
    </w:pPr>
    <w:rPr>
      <w:i/>
      <w:iCs/>
    </w:rPr>
  </w:style>
  <w:style w:type="paragraph" w:styleId="42">
    <w:name w:val="index 4"/>
    <w:basedOn w:val="a1"/>
    <w:next w:val="a1"/>
    <w:semiHidden/>
    <w:rsid w:val="009A5D97"/>
    <w:pPr>
      <w:ind w:left="880" w:hanging="220"/>
    </w:pPr>
    <w:rPr>
      <w:sz w:val="20"/>
    </w:rPr>
  </w:style>
  <w:style w:type="paragraph" w:styleId="53">
    <w:name w:val="toc 5"/>
    <w:basedOn w:val="23"/>
    <w:next w:val="a1"/>
    <w:semiHidden/>
    <w:rsid w:val="009A5D97"/>
    <w:pPr>
      <w:tabs>
        <w:tab w:val="left" w:pos="2304"/>
      </w:tabs>
      <w:ind w:left="1800"/>
    </w:pPr>
  </w:style>
  <w:style w:type="paragraph" w:styleId="23">
    <w:name w:val="toc 2"/>
    <w:basedOn w:val="10"/>
    <w:next w:val="a1"/>
    <w:uiPriority w:val="39"/>
    <w:rsid w:val="009A5D97"/>
    <w:pPr>
      <w:spacing w:before="40" w:after="40"/>
      <w:ind w:left="1296" w:hanging="216"/>
    </w:pPr>
    <w:rPr>
      <w:b w:val="0"/>
      <w:bCs w:val="0"/>
      <w:sz w:val="20"/>
    </w:rPr>
  </w:style>
  <w:style w:type="paragraph" w:styleId="10">
    <w:name w:val="toc 1"/>
    <w:basedOn w:val="body"/>
    <w:next w:val="a1"/>
    <w:uiPriority w:val="39"/>
    <w:rsid w:val="009A5D97"/>
    <w:pPr>
      <w:keepNext/>
      <w:tabs>
        <w:tab w:val="right" w:leader="dot" w:pos="9360"/>
      </w:tabs>
      <w:spacing w:before="240" w:after="120"/>
      <w:ind w:left="1080" w:right="720" w:hanging="360"/>
    </w:pPr>
    <w:rPr>
      <w:b/>
      <w:bCs/>
      <w:sz w:val="24"/>
      <w:szCs w:val="22"/>
    </w:rPr>
  </w:style>
  <w:style w:type="paragraph" w:styleId="34">
    <w:name w:val="toc 3"/>
    <w:basedOn w:val="23"/>
    <w:next w:val="a1"/>
    <w:uiPriority w:val="39"/>
    <w:rsid w:val="009A5D97"/>
    <w:pPr>
      <w:ind w:left="1669" w:hanging="229"/>
    </w:pPr>
    <w:rPr>
      <w:bCs/>
      <w:szCs w:val="24"/>
    </w:rPr>
  </w:style>
  <w:style w:type="paragraph" w:styleId="af7">
    <w:name w:val="Plain Text"/>
    <w:basedOn w:val="a1"/>
    <w:link w:val="Char8"/>
    <w:semiHidden/>
    <w:rsid w:val="009A5D97"/>
    <w:pPr>
      <w:spacing w:before="0" w:after="0" w:line="240" w:lineRule="auto"/>
    </w:pPr>
    <w:rPr>
      <w:rFonts w:ascii="Consolas" w:hAnsi="Consolas"/>
      <w:sz w:val="21"/>
      <w:szCs w:val="21"/>
    </w:rPr>
  </w:style>
  <w:style w:type="paragraph" w:styleId="50">
    <w:name w:val="List Bullet 5"/>
    <w:basedOn w:val="a1"/>
    <w:semiHidden/>
    <w:rsid w:val="009A5D97"/>
    <w:pPr>
      <w:numPr>
        <w:numId w:val="9"/>
      </w:numPr>
      <w:contextualSpacing/>
    </w:pPr>
  </w:style>
  <w:style w:type="paragraph" w:styleId="4">
    <w:name w:val="List Number 4"/>
    <w:basedOn w:val="a1"/>
    <w:semiHidden/>
    <w:rsid w:val="009A5D97"/>
    <w:pPr>
      <w:numPr>
        <w:numId w:val="10"/>
      </w:numPr>
      <w:contextualSpacing/>
    </w:pPr>
  </w:style>
  <w:style w:type="paragraph" w:styleId="81">
    <w:name w:val="toc 8"/>
    <w:basedOn w:val="a1"/>
    <w:next w:val="a1"/>
    <w:semiHidden/>
    <w:rsid w:val="009A5D97"/>
    <w:pPr>
      <w:tabs>
        <w:tab w:val="right" w:leader="dot" w:pos="9000"/>
      </w:tabs>
      <w:ind w:left="1540"/>
    </w:pPr>
    <w:rPr>
      <w:szCs w:val="22"/>
    </w:rPr>
  </w:style>
  <w:style w:type="paragraph" w:styleId="35">
    <w:name w:val="index 3"/>
    <w:basedOn w:val="a1"/>
    <w:next w:val="a1"/>
    <w:semiHidden/>
    <w:rsid w:val="009A5D97"/>
    <w:pPr>
      <w:ind w:left="660" w:hanging="220"/>
    </w:pPr>
    <w:rPr>
      <w:sz w:val="20"/>
    </w:rPr>
  </w:style>
  <w:style w:type="paragraph" w:styleId="af8">
    <w:name w:val="Date"/>
    <w:basedOn w:val="a1"/>
    <w:next w:val="a1"/>
    <w:link w:val="Char9"/>
    <w:semiHidden/>
    <w:rsid w:val="009A5D97"/>
  </w:style>
  <w:style w:type="paragraph" w:styleId="24">
    <w:name w:val="Body Text Indent 2"/>
    <w:basedOn w:val="a1"/>
    <w:link w:val="2Char0"/>
    <w:semiHidden/>
    <w:rsid w:val="009A5D97"/>
    <w:pPr>
      <w:spacing w:after="120" w:line="480" w:lineRule="auto"/>
      <w:ind w:left="360"/>
    </w:pPr>
  </w:style>
  <w:style w:type="paragraph" w:styleId="af9">
    <w:name w:val="endnote text"/>
    <w:basedOn w:val="a1"/>
    <w:semiHidden/>
    <w:rsid w:val="009A5D97"/>
    <w:rPr>
      <w:sz w:val="20"/>
      <w:szCs w:val="20"/>
    </w:rPr>
  </w:style>
  <w:style w:type="paragraph" w:styleId="54">
    <w:name w:val="List Continue 5"/>
    <w:basedOn w:val="a1"/>
    <w:semiHidden/>
    <w:rsid w:val="009A5D97"/>
    <w:pPr>
      <w:spacing w:after="120"/>
      <w:ind w:left="1800"/>
      <w:contextualSpacing/>
    </w:pPr>
  </w:style>
  <w:style w:type="paragraph" w:styleId="afa">
    <w:name w:val="Balloon Text"/>
    <w:basedOn w:val="a1"/>
    <w:semiHidden/>
    <w:rsid w:val="009A5D97"/>
    <w:rPr>
      <w:rFonts w:ascii="Tahoma" w:hAnsi="Tahoma" w:cs="Tahoma"/>
      <w:sz w:val="16"/>
      <w:szCs w:val="16"/>
    </w:rPr>
  </w:style>
  <w:style w:type="paragraph" w:styleId="afb">
    <w:name w:val="footer"/>
    <w:basedOn w:val="a1"/>
    <w:link w:val="Chara"/>
    <w:rsid w:val="009A5D97"/>
    <w:pPr>
      <w:pBdr>
        <w:top w:val="single" w:sz="6" w:space="1" w:color="auto"/>
      </w:pBdr>
      <w:tabs>
        <w:tab w:val="center" w:pos="4320"/>
        <w:tab w:val="right" w:pos="9360"/>
      </w:tabs>
      <w:spacing w:line="240" w:lineRule="auto"/>
      <w:ind w:left="0"/>
    </w:pPr>
    <w:rPr>
      <w:rFonts w:cs="Arial"/>
      <w:bCs/>
      <w:sz w:val="14"/>
      <w:szCs w:val="16"/>
    </w:rPr>
  </w:style>
  <w:style w:type="paragraph" w:styleId="afc">
    <w:name w:val="envelope return"/>
    <w:basedOn w:val="a1"/>
    <w:semiHidden/>
    <w:rsid w:val="009A5D97"/>
    <w:pPr>
      <w:spacing w:before="0" w:after="0" w:line="240" w:lineRule="auto"/>
    </w:pPr>
    <w:rPr>
      <w:rFonts w:ascii="Cambria" w:hAnsi="Cambria"/>
      <w:sz w:val="20"/>
      <w:szCs w:val="20"/>
    </w:rPr>
  </w:style>
  <w:style w:type="paragraph" w:styleId="25">
    <w:name w:val="Body Text First Indent 2"/>
    <w:basedOn w:val="af4"/>
    <w:link w:val="2Char1"/>
    <w:semiHidden/>
    <w:rsid w:val="009A5D97"/>
    <w:pPr>
      <w:spacing w:after="40"/>
      <w:ind w:firstLine="360"/>
    </w:pPr>
  </w:style>
  <w:style w:type="paragraph" w:styleId="afd">
    <w:name w:val="header"/>
    <w:basedOn w:val="a1"/>
    <w:rsid w:val="009A5D97"/>
    <w:pPr>
      <w:pBdr>
        <w:bottom w:val="single" w:sz="8" w:space="1" w:color="auto"/>
      </w:pBdr>
      <w:tabs>
        <w:tab w:val="right" w:pos="9360"/>
      </w:tabs>
      <w:spacing w:before="240" w:after="360"/>
      <w:ind w:left="0"/>
    </w:pPr>
    <w:rPr>
      <w:rFonts w:cs="Arial"/>
      <w:sz w:val="18"/>
      <w:szCs w:val="20"/>
    </w:rPr>
  </w:style>
  <w:style w:type="paragraph" w:styleId="afe">
    <w:name w:val="Signature"/>
    <w:basedOn w:val="a1"/>
    <w:link w:val="Charb"/>
    <w:semiHidden/>
    <w:rsid w:val="009A5D97"/>
    <w:pPr>
      <w:spacing w:before="0" w:after="0" w:line="240" w:lineRule="auto"/>
      <w:ind w:left="4320"/>
    </w:pPr>
  </w:style>
  <w:style w:type="paragraph" w:styleId="43">
    <w:name w:val="List Continue 4"/>
    <w:basedOn w:val="a1"/>
    <w:semiHidden/>
    <w:rsid w:val="009A5D97"/>
    <w:pPr>
      <w:spacing w:after="120"/>
      <w:ind w:left="1440"/>
      <w:contextualSpacing/>
    </w:pPr>
  </w:style>
  <w:style w:type="paragraph" w:styleId="44">
    <w:name w:val="toc 4"/>
    <w:basedOn w:val="23"/>
    <w:next w:val="a1"/>
    <w:uiPriority w:val="39"/>
    <w:semiHidden/>
    <w:rsid w:val="009A5D97"/>
    <w:pPr>
      <w:ind w:left="2029" w:hanging="360"/>
    </w:pPr>
  </w:style>
  <w:style w:type="paragraph" w:styleId="aff">
    <w:name w:val="index heading"/>
    <w:basedOn w:val="a1"/>
    <w:next w:val="11"/>
    <w:semiHidden/>
    <w:rsid w:val="009A5D97"/>
    <w:pPr>
      <w:keepNext/>
      <w:spacing w:before="720" w:after="480"/>
    </w:pPr>
    <w:rPr>
      <w:rFonts w:cs="Arial"/>
      <w:b/>
      <w:bCs/>
      <w:sz w:val="44"/>
    </w:rPr>
  </w:style>
  <w:style w:type="paragraph" w:styleId="11">
    <w:name w:val="index 1"/>
    <w:basedOn w:val="a1"/>
    <w:next w:val="a1"/>
    <w:semiHidden/>
    <w:rsid w:val="009A5D97"/>
    <w:pPr>
      <w:spacing w:before="0" w:after="0" w:line="240" w:lineRule="atLeast"/>
      <w:ind w:left="216" w:hanging="216"/>
    </w:pPr>
    <w:rPr>
      <w:sz w:val="20"/>
    </w:rPr>
  </w:style>
  <w:style w:type="paragraph" w:styleId="aff0">
    <w:name w:val="Subtitle"/>
    <w:basedOn w:val="a1"/>
    <w:next w:val="a1"/>
    <w:link w:val="Charc"/>
    <w:semiHidden/>
    <w:qFormat/>
    <w:rsid w:val="009A5D97"/>
    <w:rPr>
      <w:rFonts w:ascii="Cambria" w:hAnsi="Cambria"/>
      <w:i/>
      <w:iCs/>
      <w:color w:val="4F81BD"/>
      <w:spacing w:val="15"/>
      <w:sz w:val="24"/>
    </w:rPr>
  </w:style>
  <w:style w:type="paragraph" w:styleId="5">
    <w:name w:val="List Number 5"/>
    <w:basedOn w:val="a1"/>
    <w:semiHidden/>
    <w:rsid w:val="009A5D97"/>
    <w:pPr>
      <w:numPr>
        <w:numId w:val="11"/>
      </w:numPr>
      <w:contextualSpacing/>
    </w:pPr>
  </w:style>
  <w:style w:type="paragraph" w:styleId="aff1">
    <w:name w:val="List"/>
    <w:basedOn w:val="a1"/>
    <w:semiHidden/>
    <w:rsid w:val="009A5D97"/>
    <w:pPr>
      <w:ind w:left="360" w:hanging="360"/>
      <w:contextualSpacing/>
    </w:pPr>
  </w:style>
  <w:style w:type="paragraph" w:styleId="aff2">
    <w:name w:val="footnote text"/>
    <w:basedOn w:val="a1"/>
    <w:uiPriority w:val="99"/>
    <w:rsid w:val="009A5D97"/>
    <w:pPr>
      <w:keepLines/>
      <w:spacing w:before="60" w:after="60" w:line="240" w:lineRule="atLeast"/>
    </w:pPr>
    <w:rPr>
      <w:sz w:val="16"/>
    </w:rPr>
  </w:style>
  <w:style w:type="paragraph" w:styleId="61">
    <w:name w:val="toc 6"/>
    <w:basedOn w:val="a1"/>
    <w:next w:val="a1"/>
    <w:semiHidden/>
    <w:rsid w:val="009A5D97"/>
    <w:pPr>
      <w:tabs>
        <w:tab w:val="right" w:pos="9000"/>
      </w:tabs>
      <w:ind w:left="1094"/>
    </w:pPr>
    <w:rPr>
      <w:szCs w:val="22"/>
    </w:rPr>
  </w:style>
  <w:style w:type="paragraph" w:styleId="55">
    <w:name w:val="List 5"/>
    <w:basedOn w:val="a1"/>
    <w:semiHidden/>
    <w:rsid w:val="009A5D97"/>
    <w:pPr>
      <w:ind w:left="1800" w:hanging="360"/>
      <w:contextualSpacing/>
    </w:pPr>
  </w:style>
  <w:style w:type="paragraph" w:styleId="36">
    <w:name w:val="Body Text Indent 3"/>
    <w:basedOn w:val="a1"/>
    <w:link w:val="3Char1"/>
    <w:semiHidden/>
    <w:rsid w:val="009A5D97"/>
    <w:pPr>
      <w:spacing w:after="120"/>
      <w:ind w:left="360"/>
    </w:pPr>
    <w:rPr>
      <w:sz w:val="16"/>
      <w:szCs w:val="16"/>
    </w:rPr>
  </w:style>
  <w:style w:type="paragraph" w:styleId="71">
    <w:name w:val="index 7"/>
    <w:basedOn w:val="a1"/>
    <w:next w:val="a1"/>
    <w:semiHidden/>
    <w:rsid w:val="009A5D97"/>
    <w:pPr>
      <w:ind w:left="1540" w:hanging="220"/>
    </w:pPr>
  </w:style>
  <w:style w:type="paragraph" w:styleId="90">
    <w:name w:val="index 9"/>
    <w:basedOn w:val="a1"/>
    <w:next w:val="a1"/>
    <w:semiHidden/>
    <w:rsid w:val="009A5D97"/>
    <w:pPr>
      <w:ind w:left="1980" w:hanging="220"/>
    </w:pPr>
  </w:style>
  <w:style w:type="paragraph" w:styleId="aff3">
    <w:name w:val="table of figures"/>
    <w:basedOn w:val="a1"/>
    <w:next w:val="body"/>
    <w:uiPriority w:val="99"/>
    <w:rsid w:val="009A5D97"/>
    <w:pPr>
      <w:tabs>
        <w:tab w:val="right" w:leader="dot" w:pos="9360"/>
      </w:tabs>
      <w:spacing w:line="240" w:lineRule="auto"/>
      <w:ind w:left="1080" w:right="720" w:hanging="360"/>
    </w:pPr>
    <w:rPr>
      <w:sz w:val="20"/>
    </w:rPr>
  </w:style>
  <w:style w:type="paragraph" w:styleId="91">
    <w:name w:val="toc 9"/>
    <w:basedOn w:val="a1"/>
    <w:next w:val="a1"/>
    <w:semiHidden/>
    <w:rsid w:val="009A5D97"/>
    <w:pPr>
      <w:tabs>
        <w:tab w:val="right" w:leader="dot" w:pos="9000"/>
      </w:tabs>
      <w:ind w:left="1760"/>
    </w:pPr>
    <w:rPr>
      <w:szCs w:val="22"/>
    </w:rPr>
  </w:style>
  <w:style w:type="paragraph" w:styleId="26">
    <w:name w:val="Body Text 2"/>
    <w:basedOn w:val="a1"/>
    <w:link w:val="2Char2"/>
    <w:semiHidden/>
    <w:rsid w:val="009A5D97"/>
    <w:pPr>
      <w:spacing w:after="120" w:line="480" w:lineRule="auto"/>
    </w:pPr>
  </w:style>
  <w:style w:type="paragraph" w:styleId="45">
    <w:name w:val="List 4"/>
    <w:basedOn w:val="a1"/>
    <w:semiHidden/>
    <w:rsid w:val="009A5D97"/>
    <w:pPr>
      <w:ind w:left="1440" w:hanging="360"/>
      <w:contextualSpacing/>
    </w:pPr>
  </w:style>
  <w:style w:type="paragraph" w:styleId="27">
    <w:name w:val="List Continue 2"/>
    <w:basedOn w:val="a1"/>
    <w:semiHidden/>
    <w:rsid w:val="009A5D97"/>
    <w:pPr>
      <w:spacing w:after="120"/>
      <w:contextualSpacing/>
    </w:pPr>
  </w:style>
  <w:style w:type="paragraph" w:styleId="aff4">
    <w:name w:val="Message Header"/>
    <w:basedOn w:val="a1"/>
    <w:link w:val="Chard"/>
    <w:rsid w:val="009A5D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="Cambria" w:hAnsi="Cambria"/>
      <w:sz w:val="24"/>
    </w:rPr>
  </w:style>
  <w:style w:type="paragraph" w:styleId="HTML0">
    <w:name w:val="HTML Preformatted"/>
    <w:basedOn w:val="a1"/>
    <w:link w:val="HTMLChar0"/>
    <w:uiPriority w:val="99"/>
    <w:semiHidden/>
    <w:rsid w:val="009A5D97"/>
    <w:pPr>
      <w:spacing w:before="0" w:after="0" w:line="240" w:lineRule="auto"/>
    </w:pPr>
    <w:rPr>
      <w:rFonts w:ascii="Consolas" w:hAnsi="Consolas"/>
      <w:sz w:val="20"/>
      <w:szCs w:val="20"/>
    </w:rPr>
  </w:style>
  <w:style w:type="paragraph" w:styleId="aff5">
    <w:name w:val="Normal (Web)"/>
    <w:basedOn w:val="a1"/>
    <w:uiPriority w:val="99"/>
    <w:semiHidden/>
    <w:rsid w:val="009A5D97"/>
    <w:rPr>
      <w:rFonts w:ascii="Times New Roman" w:hAnsi="Times New Roman"/>
      <w:sz w:val="24"/>
    </w:rPr>
  </w:style>
  <w:style w:type="paragraph" w:styleId="37">
    <w:name w:val="List Continue 3"/>
    <w:basedOn w:val="a1"/>
    <w:semiHidden/>
    <w:rsid w:val="009A5D97"/>
    <w:pPr>
      <w:spacing w:after="120"/>
      <w:ind w:left="1080"/>
      <w:contextualSpacing/>
    </w:pPr>
  </w:style>
  <w:style w:type="paragraph" w:styleId="28">
    <w:name w:val="index 2"/>
    <w:basedOn w:val="a1"/>
    <w:next w:val="a1"/>
    <w:semiHidden/>
    <w:rsid w:val="009A5D97"/>
    <w:pPr>
      <w:ind w:left="440" w:hanging="220"/>
    </w:pPr>
    <w:rPr>
      <w:sz w:val="20"/>
    </w:rPr>
  </w:style>
  <w:style w:type="paragraph" w:styleId="aff6">
    <w:name w:val="Title"/>
    <w:basedOn w:val="a1"/>
    <w:next w:val="a1"/>
    <w:link w:val="Chare"/>
    <w:qFormat/>
    <w:rsid w:val="009A5D97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hAnsi="Cambria"/>
      <w:color w:val="16365C"/>
      <w:spacing w:val="5"/>
      <w:kern w:val="28"/>
      <w:sz w:val="52"/>
      <w:szCs w:val="52"/>
    </w:rPr>
  </w:style>
  <w:style w:type="character" w:styleId="aff7">
    <w:name w:val="FollowedHyperlink"/>
    <w:basedOn w:val="a2"/>
    <w:rsid w:val="009A5D97"/>
    <w:rPr>
      <w:color w:val="800080"/>
      <w:u w:val="single"/>
    </w:rPr>
  </w:style>
  <w:style w:type="character" w:styleId="aff8">
    <w:name w:val="Emphasis"/>
    <w:basedOn w:val="a2"/>
    <w:qFormat/>
    <w:rsid w:val="009A5D97"/>
    <w:rPr>
      <w:i/>
      <w:iCs/>
    </w:rPr>
  </w:style>
  <w:style w:type="character" w:styleId="aff9">
    <w:name w:val="line number"/>
    <w:basedOn w:val="a2"/>
    <w:semiHidden/>
    <w:rsid w:val="009A5D97"/>
    <w:rPr>
      <w:rFonts w:ascii="Arial" w:hAnsi="Arial"/>
      <w:sz w:val="12"/>
    </w:rPr>
  </w:style>
  <w:style w:type="character" w:styleId="affa">
    <w:name w:val="Hyperlink"/>
    <w:basedOn w:val="a2"/>
    <w:uiPriority w:val="99"/>
    <w:rsid w:val="009A5D97"/>
    <w:rPr>
      <w:color w:val="0000FF"/>
      <w:u w:val="single"/>
    </w:rPr>
  </w:style>
  <w:style w:type="character" w:styleId="affb">
    <w:name w:val="annotation reference"/>
    <w:basedOn w:val="a2"/>
    <w:semiHidden/>
    <w:rsid w:val="009A5D97"/>
    <w:rPr>
      <w:sz w:val="16"/>
      <w:szCs w:val="16"/>
    </w:rPr>
  </w:style>
  <w:style w:type="character" w:styleId="affc">
    <w:name w:val="footnote reference"/>
    <w:basedOn w:val="a2"/>
    <w:rsid w:val="009A5D97"/>
    <w:rPr>
      <w:iCs/>
      <w:sz w:val="20"/>
      <w:szCs w:val="20"/>
      <w:vertAlign w:val="superscript"/>
    </w:rPr>
  </w:style>
  <w:style w:type="paragraph" w:customStyle="1" w:styleId="tableentryc">
    <w:name w:val="table entry c"/>
    <w:basedOn w:val="a1"/>
    <w:link w:val="tableentrycChar"/>
    <w:rsid w:val="009A5D97"/>
    <w:pPr>
      <w:spacing w:before="40" w:line="240" w:lineRule="auto"/>
      <w:jc w:val="center"/>
    </w:pPr>
    <w:rPr>
      <w:sz w:val="18"/>
    </w:rPr>
  </w:style>
  <w:style w:type="paragraph" w:customStyle="1" w:styleId="tablespace">
    <w:name w:val="table space"/>
    <w:basedOn w:val="a1"/>
    <w:link w:val="tablespaceChar"/>
    <w:rsid w:val="009A5D97"/>
    <w:pPr>
      <w:spacing w:before="0" w:after="0" w:line="240" w:lineRule="auto"/>
    </w:pPr>
    <w:rPr>
      <w:sz w:val="12"/>
    </w:rPr>
  </w:style>
  <w:style w:type="paragraph" w:customStyle="1" w:styleId="License">
    <w:name w:val="License"/>
    <w:basedOn w:val="a1"/>
    <w:rsid w:val="009A5D97"/>
    <w:pPr>
      <w:spacing w:line="240" w:lineRule="atLeast"/>
      <w:ind w:left="0"/>
    </w:pPr>
    <w:rPr>
      <w:rFonts w:cs="Arial"/>
      <w:sz w:val="18"/>
    </w:rPr>
  </w:style>
  <w:style w:type="paragraph" w:customStyle="1" w:styleId="tablefootnote">
    <w:name w:val="table footnote"/>
    <w:basedOn w:val="a1"/>
    <w:link w:val="tablefootnoteChar"/>
    <w:rsid w:val="009A5D97"/>
    <w:pPr>
      <w:spacing w:before="40" w:line="240" w:lineRule="auto"/>
    </w:pPr>
    <w:rPr>
      <w:sz w:val="16"/>
    </w:rPr>
  </w:style>
  <w:style w:type="paragraph" w:customStyle="1" w:styleId="anchor">
    <w:name w:val="anchor"/>
    <w:basedOn w:val="a1"/>
    <w:next w:val="body"/>
    <w:rsid w:val="009A5D97"/>
    <w:pPr>
      <w:spacing w:before="240" w:after="240"/>
    </w:pPr>
  </w:style>
  <w:style w:type="paragraph" w:customStyle="1" w:styleId="tablecode">
    <w:name w:val="table code"/>
    <w:basedOn w:val="a1"/>
    <w:link w:val="tablecodeChar"/>
    <w:rsid w:val="009A5D9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uto"/>
    </w:pPr>
    <w:rPr>
      <w:rFonts w:ascii="Courier New" w:hAnsi="Courier New"/>
      <w:sz w:val="16"/>
      <w:szCs w:val="16"/>
    </w:rPr>
  </w:style>
  <w:style w:type="paragraph" w:customStyle="1" w:styleId="subhead">
    <w:name w:val="subhead"/>
    <w:basedOn w:val="a1"/>
    <w:next w:val="body"/>
    <w:link w:val="subheadChar"/>
    <w:rsid w:val="009A5D97"/>
    <w:pPr>
      <w:keepNext/>
      <w:spacing w:before="240" w:after="120"/>
    </w:pPr>
    <w:rPr>
      <w:b/>
      <w:szCs w:val="22"/>
    </w:rPr>
  </w:style>
  <w:style w:type="paragraph" w:customStyle="1" w:styleId="bulletlv3">
    <w:name w:val="bullet lv3"/>
    <w:basedOn w:val="a1"/>
    <w:link w:val="bulletlv3Char"/>
    <w:rsid w:val="009A5D97"/>
    <w:pPr>
      <w:numPr>
        <w:numId w:val="12"/>
      </w:numPr>
    </w:pPr>
  </w:style>
  <w:style w:type="paragraph" w:customStyle="1" w:styleId="code">
    <w:name w:val="code"/>
    <w:basedOn w:val="a1"/>
    <w:link w:val="codeChar"/>
    <w:rsid w:val="009A5D9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tLeast"/>
    </w:pPr>
    <w:rPr>
      <w:rFonts w:ascii="Courier New" w:hAnsi="Courier New"/>
      <w:sz w:val="18"/>
    </w:rPr>
  </w:style>
  <w:style w:type="paragraph" w:customStyle="1" w:styleId="calloutreg8pt">
    <w:name w:val="callout_reg 8 pt"/>
    <w:basedOn w:val="a1"/>
    <w:rsid w:val="009A5D97"/>
    <w:pPr>
      <w:spacing w:before="0" w:after="0" w:line="240" w:lineRule="auto"/>
    </w:pPr>
    <w:rPr>
      <w:rFonts w:cs="Arial"/>
      <w:bCs/>
      <w:sz w:val="16"/>
      <w:szCs w:val="18"/>
    </w:rPr>
  </w:style>
  <w:style w:type="paragraph" w:customStyle="1" w:styleId="Draft">
    <w:name w:val="Draft"/>
    <w:basedOn w:val="a1"/>
    <w:semiHidden/>
    <w:rsid w:val="009A5D97"/>
    <w:rPr>
      <w:rFonts w:ascii="Arial Bold" w:eastAsia="Times" w:hAnsi="Arial Bold"/>
      <w:b/>
      <w:color w:val="C0C0C0"/>
      <w:sz w:val="96"/>
      <w:szCs w:val="20"/>
    </w:rPr>
  </w:style>
  <w:style w:type="paragraph" w:customStyle="1" w:styleId="numbrdlist">
    <w:name w:val="numbrd list"/>
    <w:basedOn w:val="a1"/>
    <w:rsid w:val="009A5D97"/>
    <w:pPr>
      <w:numPr>
        <w:numId w:val="13"/>
      </w:numPr>
      <w:tabs>
        <w:tab w:val="decimal" w:pos="1440"/>
      </w:tabs>
    </w:pPr>
  </w:style>
  <w:style w:type="paragraph" w:customStyle="1" w:styleId="numbrdlist0">
    <w:name w:val="numbrd list +"/>
    <w:basedOn w:val="a1"/>
    <w:rsid w:val="009A5D97"/>
    <w:pPr>
      <w:numPr>
        <w:numId w:val="14"/>
      </w:numPr>
      <w:tabs>
        <w:tab w:val="left" w:pos="1440"/>
      </w:tabs>
    </w:pPr>
  </w:style>
  <w:style w:type="paragraph" w:customStyle="1" w:styleId="numbrdlist1">
    <w:name w:val="numbrd list ++"/>
    <w:basedOn w:val="a1"/>
    <w:rsid w:val="009A5D97"/>
    <w:pPr>
      <w:numPr>
        <w:numId w:val="15"/>
      </w:numPr>
    </w:pPr>
  </w:style>
  <w:style w:type="paragraph" w:customStyle="1" w:styleId="calloutbold8pt">
    <w:name w:val="callout_bold 8 pt"/>
    <w:basedOn w:val="a1"/>
    <w:rsid w:val="009A5D97"/>
    <w:pPr>
      <w:spacing w:before="0" w:after="0" w:line="240" w:lineRule="auto"/>
    </w:pPr>
    <w:rPr>
      <w:rFonts w:cs="Arial"/>
      <w:b/>
      <w:bCs/>
      <w:sz w:val="16"/>
      <w:szCs w:val="18"/>
    </w:rPr>
  </w:style>
  <w:style w:type="paragraph" w:customStyle="1" w:styleId="tablebulletlvl2">
    <w:name w:val="table bullet lvl 2"/>
    <w:basedOn w:val="a1"/>
    <w:rsid w:val="009A5D97"/>
    <w:pPr>
      <w:numPr>
        <w:numId w:val="16"/>
      </w:numPr>
      <w:tabs>
        <w:tab w:val="left" w:pos="432"/>
      </w:tabs>
      <w:spacing w:before="20" w:after="0" w:line="240" w:lineRule="auto"/>
    </w:pPr>
    <w:rPr>
      <w:sz w:val="18"/>
    </w:rPr>
  </w:style>
  <w:style w:type="paragraph" w:customStyle="1" w:styleId="proctextindent">
    <w:name w:val="proc text indent"/>
    <w:basedOn w:val="a1"/>
    <w:rsid w:val="009A5D97"/>
    <w:pPr>
      <w:ind w:left="1080"/>
    </w:pPr>
  </w:style>
  <w:style w:type="paragraph" w:customStyle="1" w:styleId="tableheadingc">
    <w:name w:val="table heading c"/>
    <w:basedOn w:val="a1"/>
    <w:link w:val="tableheadingcChar"/>
    <w:rsid w:val="009A5D97"/>
    <w:pPr>
      <w:keepNext/>
      <w:spacing w:before="60" w:after="60" w:line="240" w:lineRule="auto"/>
      <w:jc w:val="center"/>
    </w:pPr>
    <w:rPr>
      <w:b/>
      <w:bCs/>
      <w:sz w:val="18"/>
      <w:szCs w:val="18"/>
    </w:rPr>
  </w:style>
  <w:style w:type="paragraph" w:customStyle="1" w:styleId="bodytable">
    <w:name w:val="body_table"/>
    <w:basedOn w:val="a1"/>
    <w:rsid w:val="009A5D97"/>
    <w:pPr>
      <w:spacing w:before="60" w:after="60"/>
    </w:pPr>
  </w:style>
  <w:style w:type="paragraph" w:customStyle="1" w:styleId="bulletlv4">
    <w:name w:val="bullet lv4"/>
    <w:basedOn w:val="a1"/>
    <w:link w:val="bulletlv4Char"/>
    <w:rsid w:val="009A5D97"/>
    <w:pPr>
      <w:numPr>
        <w:numId w:val="17"/>
      </w:numPr>
    </w:pPr>
  </w:style>
  <w:style w:type="paragraph" w:customStyle="1" w:styleId="bulletlv1">
    <w:name w:val="bullet lv1"/>
    <w:basedOn w:val="a1"/>
    <w:link w:val="bulletlv1Char"/>
    <w:rsid w:val="009A5D97"/>
    <w:pPr>
      <w:numPr>
        <w:numId w:val="18"/>
      </w:numPr>
    </w:pPr>
    <w:rPr>
      <w:szCs w:val="20"/>
    </w:rPr>
  </w:style>
  <w:style w:type="paragraph" w:customStyle="1" w:styleId="figureanchor">
    <w:name w:val="figure anchor"/>
    <w:basedOn w:val="a1"/>
    <w:next w:val="ae"/>
    <w:rsid w:val="009A5D97"/>
    <w:pPr>
      <w:keepNext/>
      <w:spacing w:before="360" w:after="120"/>
    </w:pPr>
  </w:style>
  <w:style w:type="paragraph" w:customStyle="1" w:styleId="body1">
    <w:name w:val="body1"/>
    <w:basedOn w:val="a1"/>
    <w:rsid w:val="009A5D97"/>
  </w:style>
  <w:style w:type="paragraph" w:customStyle="1" w:styleId="subheadindented">
    <w:name w:val="subhead_indented"/>
    <w:basedOn w:val="subhead"/>
    <w:next w:val="body1"/>
    <w:link w:val="subheadindentedChar"/>
    <w:rsid w:val="009A5D97"/>
  </w:style>
  <w:style w:type="paragraph" w:customStyle="1" w:styleId="codeindented">
    <w:name w:val="code indented"/>
    <w:basedOn w:val="code"/>
    <w:link w:val="codeindentedChar"/>
    <w:rsid w:val="009A5D97"/>
    <w:pPr>
      <w:tabs>
        <w:tab w:val="clear" w:pos="720"/>
      </w:tabs>
      <w:ind w:left="1440"/>
    </w:pPr>
  </w:style>
  <w:style w:type="paragraph" w:customStyle="1" w:styleId="tableentry">
    <w:name w:val="table entry"/>
    <w:basedOn w:val="a1"/>
    <w:link w:val="tableentryChar"/>
    <w:rsid w:val="009A5D97"/>
    <w:pPr>
      <w:spacing w:before="40" w:line="240" w:lineRule="auto"/>
      <w:ind w:left="0"/>
    </w:pPr>
    <w:rPr>
      <w:rFonts w:cs="Arial"/>
      <w:sz w:val="18"/>
      <w:szCs w:val="20"/>
    </w:rPr>
  </w:style>
  <w:style w:type="paragraph" w:customStyle="1" w:styleId="tableheading">
    <w:name w:val="table heading"/>
    <w:basedOn w:val="a1"/>
    <w:link w:val="tableheadingChar"/>
    <w:rsid w:val="009A5D97"/>
    <w:pPr>
      <w:keepNext/>
      <w:spacing w:before="60" w:after="60" w:line="240" w:lineRule="auto"/>
      <w:ind w:left="0"/>
    </w:pPr>
    <w:rPr>
      <w:rFonts w:cs="Arial"/>
      <w:b/>
      <w:sz w:val="18"/>
      <w:szCs w:val="20"/>
    </w:rPr>
  </w:style>
  <w:style w:type="paragraph" w:customStyle="1" w:styleId="tablenumbrdlst">
    <w:name w:val="table_numbrdlst"/>
    <w:basedOn w:val="tableentry"/>
    <w:rsid w:val="009A5D97"/>
    <w:pPr>
      <w:numPr>
        <w:numId w:val="19"/>
      </w:numPr>
      <w:spacing w:after="0"/>
    </w:pPr>
    <w:rPr>
      <w:rFonts w:cs="Times New Roman"/>
      <w:bCs/>
      <w:szCs w:val="18"/>
    </w:rPr>
  </w:style>
  <w:style w:type="paragraph" w:customStyle="1" w:styleId="bulletlv2">
    <w:name w:val="bullet lv2"/>
    <w:basedOn w:val="a1"/>
    <w:link w:val="bulletlv2CharChar"/>
    <w:rsid w:val="009A5D97"/>
    <w:pPr>
      <w:numPr>
        <w:numId w:val="20"/>
      </w:numPr>
      <w:tabs>
        <w:tab w:val="left" w:pos="1440"/>
      </w:tabs>
    </w:pPr>
  </w:style>
  <w:style w:type="paragraph" w:customStyle="1" w:styleId="DocTitle">
    <w:name w:val="DocTitle"/>
    <w:basedOn w:val="a1"/>
    <w:next w:val="DocSubtitle"/>
    <w:link w:val="DocTitleChar"/>
    <w:rsid w:val="009A5D97"/>
    <w:pPr>
      <w:spacing w:before="1440" w:after="0"/>
      <w:ind w:left="0"/>
      <w:jc w:val="right"/>
    </w:pPr>
    <w:rPr>
      <w:rFonts w:cs="Arial"/>
      <w:b/>
      <w:i/>
      <w:sz w:val="48"/>
      <w:szCs w:val="48"/>
    </w:rPr>
  </w:style>
  <w:style w:type="paragraph" w:customStyle="1" w:styleId="DocSubtitle">
    <w:name w:val="DocSubtitle"/>
    <w:basedOn w:val="a1"/>
    <w:next w:val="DCN"/>
    <w:rsid w:val="009A5D97"/>
    <w:pPr>
      <w:ind w:left="0"/>
      <w:jc w:val="right"/>
    </w:pPr>
    <w:rPr>
      <w:i/>
      <w:sz w:val="36"/>
    </w:rPr>
  </w:style>
  <w:style w:type="paragraph" w:customStyle="1" w:styleId="DCN">
    <w:name w:val="DCN"/>
    <w:basedOn w:val="a1"/>
    <w:next w:val="body"/>
    <w:rsid w:val="009A5D97"/>
    <w:pPr>
      <w:ind w:left="0"/>
      <w:jc w:val="right"/>
    </w:pPr>
    <w:rPr>
      <w:b/>
      <w:i/>
      <w:sz w:val="28"/>
      <w:szCs w:val="28"/>
    </w:rPr>
  </w:style>
  <w:style w:type="paragraph" w:customStyle="1" w:styleId="Headercoverpage">
    <w:name w:val="Header cover page"/>
    <w:basedOn w:val="a1"/>
    <w:next w:val="body"/>
    <w:rsid w:val="009A5D97"/>
    <w:pPr>
      <w:spacing w:before="720" w:after="0" w:line="240" w:lineRule="auto"/>
      <w:ind w:left="0"/>
    </w:pPr>
    <w:rPr>
      <w:sz w:val="40"/>
      <w:szCs w:val="48"/>
    </w:rPr>
  </w:style>
  <w:style w:type="paragraph" w:customStyle="1" w:styleId="HeadingTOC">
    <w:name w:val="Heading TOC"/>
    <w:basedOn w:val="a1"/>
    <w:next w:val="body"/>
    <w:rsid w:val="009A5D97"/>
    <w:pPr>
      <w:pBdr>
        <w:bottom w:val="single" w:sz="12" w:space="1" w:color="auto"/>
      </w:pBdr>
      <w:spacing w:after="480"/>
      <w:ind w:left="0"/>
    </w:pPr>
    <w:rPr>
      <w:bCs/>
      <w:sz w:val="44"/>
      <w:szCs w:val="48"/>
    </w:rPr>
  </w:style>
  <w:style w:type="paragraph" w:customStyle="1" w:styleId="body2">
    <w:name w:val="body2"/>
    <w:basedOn w:val="a1"/>
    <w:rsid w:val="009A5D97"/>
    <w:pPr>
      <w:ind w:left="1080"/>
    </w:pPr>
  </w:style>
  <w:style w:type="paragraph" w:customStyle="1" w:styleId="address">
    <w:name w:val="address"/>
    <w:basedOn w:val="a1"/>
    <w:semiHidden/>
    <w:rsid w:val="009A5D97"/>
    <w:pPr>
      <w:spacing w:before="0" w:after="0"/>
      <w:jc w:val="center"/>
    </w:pPr>
    <w:rPr>
      <w:sz w:val="20"/>
    </w:rPr>
  </w:style>
  <w:style w:type="paragraph" w:customStyle="1" w:styleId="notetext">
    <w:name w:val="note text"/>
    <w:basedOn w:val="a1"/>
    <w:next w:val="notetextbody"/>
    <w:rsid w:val="009A5D97"/>
    <w:pPr>
      <w:spacing w:before="100" w:after="0"/>
    </w:pPr>
    <w:rPr>
      <w:b/>
      <w:sz w:val="18"/>
      <w:szCs w:val="20"/>
    </w:rPr>
  </w:style>
  <w:style w:type="paragraph" w:customStyle="1" w:styleId="notetextbody">
    <w:name w:val="note text body"/>
    <w:basedOn w:val="body"/>
    <w:next w:val="body"/>
    <w:qFormat/>
    <w:rsid w:val="009A5D97"/>
  </w:style>
  <w:style w:type="paragraph" w:customStyle="1" w:styleId="tablebulletlvl1">
    <w:name w:val="table bullet lvl 1"/>
    <w:basedOn w:val="tableentry"/>
    <w:rsid w:val="009A5D97"/>
    <w:pPr>
      <w:numPr>
        <w:numId w:val="21"/>
      </w:numPr>
      <w:tabs>
        <w:tab w:val="left" w:pos="216"/>
      </w:tabs>
      <w:spacing w:before="20" w:after="0"/>
    </w:pPr>
    <w:rPr>
      <w:rFonts w:cs="Times New Roman"/>
    </w:rPr>
  </w:style>
  <w:style w:type="paragraph" w:customStyle="1" w:styleId="Footercover">
    <w:name w:val="Footer cover"/>
    <w:basedOn w:val="afb"/>
    <w:rsid w:val="009A5D97"/>
    <w:pPr>
      <w:pBdr>
        <w:top w:val="none" w:sz="0" w:space="0" w:color="auto"/>
      </w:pBdr>
      <w:spacing w:before="0" w:after="0" w:line="240" w:lineRule="atLeast"/>
      <w:jc w:val="center"/>
    </w:pPr>
    <w:rPr>
      <w:b/>
      <w:bCs w:val="0"/>
      <w:sz w:val="18"/>
    </w:rPr>
  </w:style>
  <w:style w:type="paragraph" w:customStyle="1" w:styleId="HeadingRevisionHistory">
    <w:name w:val="Heading Revision History"/>
    <w:basedOn w:val="1"/>
    <w:next w:val="body"/>
    <w:semiHidden/>
    <w:rsid w:val="009A5D97"/>
    <w:pPr>
      <w:numPr>
        <w:numId w:val="0"/>
      </w:numPr>
    </w:pPr>
    <w:rPr>
      <w:rFonts w:cs="Arial"/>
    </w:rPr>
  </w:style>
  <w:style w:type="paragraph" w:customStyle="1" w:styleId="procfigure">
    <w:name w:val="proc_figure"/>
    <w:basedOn w:val="a1"/>
    <w:next w:val="proctext"/>
    <w:rsid w:val="009A5D97"/>
    <w:pPr>
      <w:spacing w:before="240" w:after="240"/>
      <w:ind w:left="1080"/>
    </w:pPr>
    <w:rPr>
      <w:rFonts w:cs="Arial"/>
    </w:rPr>
  </w:style>
  <w:style w:type="paragraph" w:customStyle="1" w:styleId="proctext">
    <w:name w:val="proc text"/>
    <w:basedOn w:val="a1"/>
    <w:rsid w:val="009A5D97"/>
    <w:pPr>
      <w:ind w:left="1080"/>
    </w:pPr>
  </w:style>
  <w:style w:type="paragraph" w:customStyle="1" w:styleId="proctitle">
    <w:name w:val="proc title"/>
    <w:basedOn w:val="a1"/>
    <w:next w:val="proctext"/>
    <w:rsid w:val="009A5D97"/>
    <w:pPr>
      <w:keepNext/>
      <w:keepLines/>
      <w:spacing w:before="240" w:after="120"/>
    </w:pPr>
    <w:rPr>
      <w:rFonts w:ascii="Arial Narrow" w:hAnsi="Arial Narrow"/>
      <w:b/>
      <w:bCs/>
      <w:sz w:val="26"/>
      <w:szCs w:val="22"/>
    </w:rPr>
  </w:style>
  <w:style w:type="paragraph" w:customStyle="1" w:styleId="Header1stpage">
    <w:name w:val="Header 1st page"/>
    <w:basedOn w:val="a1"/>
    <w:rsid w:val="009A5D97"/>
    <w:pPr>
      <w:spacing w:before="400" w:after="240"/>
      <w:ind w:left="0"/>
      <w:contextualSpacing/>
    </w:pPr>
  </w:style>
  <w:style w:type="paragraph" w:customStyle="1" w:styleId="procresultindented">
    <w:name w:val="proc result indented"/>
    <w:basedOn w:val="body3"/>
    <w:next w:val="numbrdlist"/>
    <w:rsid w:val="009A5D97"/>
    <w:pPr>
      <w:ind w:left="1800"/>
    </w:pPr>
  </w:style>
  <w:style w:type="paragraph" w:customStyle="1" w:styleId="body3">
    <w:name w:val="body3"/>
    <w:basedOn w:val="a1"/>
    <w:rsid w:val="009A5D97"/>
    <w:pPr>
      <w:ind w:left="1440"/>
    </w:pPr>
  </w:style>
  <w:style w:type="paragraph" w:customStyle="1" w:styleId="procresult">
    <w:name w:val="proc result"/>
    <w:basedOn w:val="body2"/>
    <w:next w:val="numbrdlist"/>
    <w:rsid w:val="009A5D97"/>
    <w:pPr>
      <w:ind w:left="1440"/>
    </w:pPr>
  </w:style>
  <w:style w:type="paragraph" w:customStyle="1" w:styleId="proccode">
    <w:name w:val="proc code"/>
    <w:basedOn w:val="a1"/>
    <w:rsid w:val="009A5D97"/>
    <w:pPr>
      <w:spacing w:before="20" w:after="20" w:line="240" w:lineRule="atLeast"/>
      <w:ind w:left="1440"/>
    </w:pPr>
    <w:rPr>
      <w:rFonts w:ascii="Courier New" w:hAnsi="Courier New"/>
      <w:sz w:val="18"/>
    </w:rPr>
  </w:style>
  <w:style w:type="paragraph" w:customStyle="1" w:styleId="LOF-LOT">
    <w:name w:val="LOF-LOT"/>
    <w:basedOn w:val="a1"/>
    <w:next w:val="body"/>
    <w:rsid w:val="009A5D97"/>
    <w:pPr>
      <w:keepNext/>
      <w:spacing w:before="480" w:after="360"/>
      <w:ind w:left="0"/>
    </w:pPr>
    <w:rPr>
      <w:sz w:val="36"/>
      <w:szCs w:val="36"/>
    </w:rPr>
  </w:style>
  <w:style w:type="paragraph" w:customStyle="1" w:styleId="Headerlandscape">
    <w:name w:val="Header landscape"/>
    <w:basedOn w:val="afd"/>
    <w:rsid w:val="009A5D97"/>
    <w:pPr>
      <w:tabs>
        <w:tab w:val="clear" w:pos="9360"/>
        <w:tab w:val="right" w:pos="12960"/>
      </w:tabs>
    </w:pPr>
  </w:style>
  <w:style w:type="paragraph" w:customStyle="1" w:styleId="Footerlandscape">
    <w:name w:val="Footer landscape"/>
    <w:basedOn w:val="afb"/>
    <w:rsid w:val="009A5D97"/>
    <w:pPr>
      <w:tabs>
        <w:tab w:val="clear" w:pos="4320"/>
        <w:tab w:val="clear" w:pos="9360"/>
        <w:tab w:val="center" w:pos="6480"/>
        <w:tab w:val="right" w:pos="12960"/>
      </w:tabs>
    </w:pPr>
  </w:style>
  <w:style w:type="paragraph" w:customStyle="1" w:styleId="Licensec">
    <w:name w:val="License c"/>
    <w:basedOn w:val="License"/>
    <w:rsid w:val="009A5D97"/>
    <w:pPr>
      <w:spacing w:before="0" w:after="0"/>
      <w:jc w:val="center"/>
    </w:pPr>
  </w:style>
  <w:style w:type="paragraph" w:customStyle="1" w:styleId="equation">
    <w:name w:val="equation"/>
    <w:basedOn w:val="body"/>
    <w:next w:val="a1"/>
    <w:rsid w:val="009A5D97"/>
    <w:pPr>
      <w:spacing w:before="240" w:after="0"/>
      <w:jc w:val="center"/>
    </w:pPr>
    <w:rPr>
      <w:szCs w:val="24"/>
    </w:rPr>
  </w:style>
  <w:style w:type="paragraph" w:customStyle="1" w:styleId="equationcaption">
    <w:name w:val="equation caption"/>
    <w:basedOn w:val="equation"/>
    <w:next w:val="body"/>
    <w:rsid w:val="009A5D97"/>
    <w:pPr>
      <w:spacing w:before="0" w:after="40"/>
      <w:jc w:val="right"/>
    </w:pPr>
  </w:style>
  <w:style w:type="paragraph" w:customStyle="1" w:styleId="LegendNumber">
    <w:name w:val="Legend_Number"/>
    <w:basedOn w:val="a1"/>
    <w:qFormat/>
    <w:rsid w:val="009A5D97"/>
    <w:pPr>
      <w:numPr>
        <w:numId w:val="22"/>
      </w:numPr>
    </w:pPr>
  </w:style>
  <w:style w:type="paragraph" w:customStyle="1" w:styleId="12">
    <w:name w:val="无间隔1"/>
    <w:uiPriority w:val="1"/>
    <w:semiHidden/>
    <w:qFormat/>
    <w:rsid w:val="009A5D97"/>
    <w:rPr>
      <w:rFonts w:ascii="Arial" w:hAnsi="Arial"/>
      <w:sz w:val="22"/>
      <w:szCs w:val="24"/>
      <w:lang w:eastAsia="en-US"/>
    </w:rPr>
  </w:style>
  <w:style w:type="paragraph" w:customStyle="1" w:styleId="procbullet">
    <w:name w:val="proc bullet"/>
    <w:basedOn w:val="bulletlv2"/>
    <w:qFormat/>
    <w:rsid w:val="009A5D97"/>
    <w:pPr>
      <w:numPr>
        <w:numId w:val="0"/>
      </w:numPr>
    </w:pPr>
  </w:style>
  <w:style w:type="paragraph" w:customStyle="1" w:styleId="logo">
    <w:name w:val="logo"/>
    <w:basedOn w:val="a1"/>
    <w:qFormat/>
    <w:rsid w:val="009A5D97"/>
    <w:pPr>
      <w:spacing w:before="360"/>
      <w:jc w:val="right"/>
    </w:pPr>
  </w:style>
  <w:style w:type="paragraph" w:customStyle="1" w:styleId="groupname">
    <w:name w:val="group name"/>
    <w:basedOn w:val="a1"/>
    <w:next w:val="DocTitle"/>
    <w:qFormat/>
    <w:rsid w:val="009A5D97"/>
    <w:pPr>
      <w:spacing w:before="360"/>
      <w:jc w:val="right"/>
    </w:pPr>
    <w:rPr>
      <w:sz w:val="28"/>
    </w:rPr>
  </w:style>
  <w:style w:type="paragraph" w:customStyle="1" w:styleId="bullet">
    <w:name w:val="bullet"/>
    <w:basedOn w:val="body"/>
    <w:rsid w:val="009A5D97"/>
    <w:pPr>
      <w:keepLines/>
      <w:tabs>
        <w:tab w:val="left" w:pos="1080"/>
      </w:tabs>
      <w:spacing w:after="120" w:line="240" w:lineRule="auto"/>
      <w:ind w:left="1800" w:hanging="360"/>
    </w:pPr>
    <w:rPr>
      <w:rFonts w:cs="Times New Roman"/>
    </w:rPr>
  </w:style>
  <w:style w:type="paragraph" w:customStyle="1" w:styleId="coverpageline">
    <w:name w:val="cover_page_line"/>
    <w:basedOn w:val="a1"/>
    <w:next w:val="body"/>
    <w:qFormat/>
    <w:rsid w:val="009A5D97"/>
    <w:pPr>
      <w:pBdr>
        <w:bottom w:val="single" w:sz="8" w:space="1" w:color="auto"/>
      </w:pBdr>
      <w:spacing w:after="960"/>
      <w:ind w:left="0"/>
      <w:jc w:val="right"/>
    </w:pPr>
    <w:rPr>
      <w:rFonts w:cs="Arial"/>
      <w:b/>
      <w:i/>
      <w:sz w:val="28"/>
      <w:szCs w:val="28"/>
    </w:rPr>
  </w:style>
  <w:style w:type="paragraph" w:customStyle="1" w:styleId="submit">
    <w:name w:val="submit"/>
    <w:basedOn w:val="body"/>
    <w:qFormat/>
    <w:rsid w:val="009A5D97"/>
    <w:pPr>
      <w:spacing w:after="0"/>
      <w:jc w:val="center"/>
    </w:pPr>
    <w:rPr>
      <w:b/>
      <w:sz w:val="24"/>
      <w:szCs w:val="24"/>
    </w:rPr>
  </w:style>
  <w:style w:type="paragraph" w:customStyle="1" w:styleId="titlepg-diststmt">
    <w:name w:val="titlepg-diststmt"/>
    <w:qFormat/>
    <w:rsid w:val="009A5D97"/>
    <w:pPr>
      <w:tabs>
        <w:tab w:val="left" w:pos="2160"/>
      </w:tabs>
    </w:pPr>
    <w:rPr>
      <w:rFonts w:eastAsia="MS Mincho"/>
      <w:bCs/>
      <w:lang w:eastAsia="ja-JP"/>
    </w:rPr>
  </w:style>
  <w:style w:type="paragraph" w:customStyle="1" w:styleId="titlepg-centered">
    <w:name w:val="titlepg-centered"/>
    <w:qFormat/>
    <w:rsid w:val="009A5D97"/>
    <w:pPr>
      <w:tabs>
        <w:tab w:val="left" w:pos="2160"/>
      </w:tabs>
      <w:ind w:left="29"/>
      <w:jc w:val="center"/>
    </w:pPr>
    <w:rPr>
      <w:rFonts w:eastAsia="MS Mincho"/>
      <w:b/>
      <w:lang w:eastAsia="ja-JP"/>
    </w:rPr>
  </w:style>
  <w:style w:type="paragraph" w:customStyle="1" w:styleId="13">
    <w:name w:val="书目1"/>
    <w:basedOn w:val="a1"/>
    <w:next w:val="a1"/>
    <w:uiPriority w:val="37"/>
    <w:semiHidden/>
    <w:unhideWhenUsed/>
    <w:rsid w:val="009A5D97"/>
  </w:style>
  <w:style w:type="paragraph" w:customStyle="1" w:styleId="14">
    <w:name w:val="明显引用1"/>
    <w:basedOn w:val="a1"/>
    <w:next w:val="a1"/>
    <w:link w:val="Charf"/>
    <w:uiPriority w:val="30"/>
    <w:semiHidden/>
    <w:qFormat/>
    <w:rsid w:val="009A5D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15">
    <w:name w:val="列出段落1"/>
    <w:basedOn w:val="a1"/>
    <w:uiPriority w:val="34"/>
    <w:qFormat/>
    <w:rsid w:val="009A5D97"/>
    <w:pPr>
      <w:contextualSpacing/>
    </w:pPr>
  </w:style>
  <w:style w:type="paragraph" w:customStyle="1" w:styleId="16">
    <w:name w:val="引用1"/>
    <w:basedOn w:val="a1"/>
    <w:next w:val="a1"/>
    <w:link w:val="Charf0"/>
    <w:uiPriority w:val="29"/>
    <w:semiHidden/>
    <w:qFormat/>
    <w:rsid w:val="009A5D97"/>
    <w:rPr>
      <w:i/>
      <w:iCs/>
      <w:color w:val="000000"/>
    </w:rPr>
  </w:style>
  <w:style w:type="paragraph" w:customStyle="1" w:styleId="TOC1">
    <w:name w:val="TOC 标题1"/>
    <w:basedOn w:val="1"/>
    <w:next w:val="a1"/>
    <w:uiPriority w:val="39"/>
    <w:unhideWhenUsed/>
    <w:qFormat/>
    <w:rsid w:val="009A5D97"/>
    <w:pPr>
      <w:keepLines/>
      <w:numPr>
        <w:numId w:val="0"/>
      </w:numPr>
      <w:pBdr>
        <w:bottom w:val="none" w:sz="0" w:space="0" w:color="auto"/>
      </w:pBdr>
      <w:spacing w:before="480" w:after="0"/>
      <w:ind w:left="720"/>
      <w:outlineLvl w:val="9"/>
    </w:pPr>
    <w:rPr>
      <w:rFonts w:ascii="Cambria" w:hAnsi="Cambria"/>
      <w:b/>
      <w:bCs/>
      <w:color w:val="365F90"/>
      <w:sz w:val="28"/>
      <w:szCs w:val="28"/>
    </w:rPr>
  </w:style>
  <w:style w:type="paragraph" w:customStyle="1" w:styleId="17">
    <w:name w:val="修订1"/>
    <w:hidden/>
    <w:uiPriority w:val="99"/>
    <w:semiHidden/>
    <w:rsid w:val="009A5D97"/>
    <w:rPr>
      <w:rFonts w:ascii="Arial" w:hAnsi="Arial"/>
      <w:sz w:val="22"/>
      <w:szCs w:val="24"/>
    </w:rPr>
  </w:style>
  <w:style w:type="character" w:customStyle="1" w:styleId="2Char">
    <w:name w:val="标题 2 Char"/>
    <w:basedOn w:val="a2"/>
    <w:link w:val="21"/>
    <w:rsid w:val="009A5D97"/>
    <w:rPr>
      <w:rFonts w:ascii="Arial" w:hAnsi="Arial" w:cs="Arial"/>
      <w:sz w:val="36"/>
      <w:szCs w:val="36"/>
    </w:rPr>
  </w:style>
  <w:style w:type="character" w:customStyle="1" w:styleId="Bold">
    <w:name w:val="Bold"/>
    <w:rsid w:val="009A5D97"/>
    <w:rPr>
      <w:b/>
      <w:bCs/>
      <w:color w:val="auto"/>
      <w:szCs w:val="20"/>
    </w:rPr>
  </w:style>
  <w:style w:type="character" w:customStyle="1" w:styleId="bluexrefs">
    <w:name w:val="blue_xrefs"/>
    <w:basedOn w:val="a2"/>
    <w:semiHidden/>
    <w:rsid w:val="009A5D97"/>
    <w:rPr>
      <w:color w:val="0000FF"/>
    </w:rPr>
  </w:style>
  <w:style w:type="character" w:customStyle="1" w:styleId="tableentryChar">
    <w:name w:val="table entry Char"/>
    <w:basedOn w:val="tableheadingChar"/>
    <w:link w:val="tableentry"/>
    <w:rsid w:val="009A5D97"/>
    <w:rPr>
      <w:rFonts w:ascii="Arial" w:hAnsi="Arial" w:cs="Arial"/>
      <w:sz w:val="18"/>
    </w:rPr>
  </w:style>
  <w:style w:type="character" w:customStyle="1" w:styleId="tableheadingChar">
    <w:name w:val="table heading Char"/>
    <w:basedOn w:val="a2"/>
    <w:link w:val="tableheading"/>
    <w:rsid w:val="009A5D97"/>
    <w:rPr>
      <w:rFonts w:ascii="Arial" w:hAnsi="Arial" w:cs="Arial"/>
      <w:b/>
      <w:sz w:val="18"/>
    </w:rPr>
  </w:style>
  <w:style w:type="character" w:customStyle="1" w:styleId="bulletlv2CharChar">
    <w:name w:val="bullet lv2 Char Char"/>
    <w:basedOn w:val="a2"/>
    <w:link w:val="bulletlv2"/>
    <w:rsid w:val="009A5D97"/>
    <w:rPr>
      <w:rFonts w:ascii="Arial" w:hAnsi="Arial"/>
      <w:sz w:val="22"/>
      <w:szCs w:val="24"/>
    </w:rPr>
  </w:style>
  <w:style w:type="character" w:customStyle="1" w:styleId="DocTitleChar">
    <w:name w:val="DocTitle Char"/>
    <w:basedOn w:val="a2"/>
    <w:link w:val="DocTitle"/>
    <w:rsid w:val="009A5D97"/>
    <w:rPr>
      <w:rFonts w:ascii="Arial" w:hAnsi="Arial" w:cs="Arial"/>
      <w:b/>
      <w:i/>
      <w:sz w:val="48"/>
      <w:szCs w:val="48"/>
    </w:rPr>
  </w:style>
  <w:style w:type="character" w:customStyle="1" w:styleId="tablecodeChar">
    <w:name w:val="table code Char"/>
    <w:basedOn w:val="a2"/>
    <w:link w:val="tablecode"/>
    <w:rsid w:val="009A5D97"/>
    <w:rPr>
      <w:rFonts w:ascii="Courier New" w:hAnsi="Courier New"/>
      <w:sz w:val="16"/>
      <w:szCs w:val="16"/>
    </w:rPr>
  </w:style>
  <w:style w:type="character" w:customStyle="1" w:styleId="bodyChar">
    <w:name w:val="body Char"/>
    <w:basedOn w:val="a2"/>
    <w:link w:val="body"/>
    <w:rsid w:val="009A5D97"/>
    <w:rPr>
      <w:rFonts w:cs="Arial"/>
      <w:sz w:val="22"/>
    </w:rPr>
  </w:style>
  <w:style w:type="character" w:customStyle="1" w:styleId="codeChar">
    <w:name w:val="code Char"/>
    <w:basedOn w:val="a2"/>
    <w:link w:val="code"/>
    <w:rsid w:val="009A5D97"/>
    <w:rPr>
      <w:rFonts w:ascii="Courier New" w:hAnsi="Courier New"/>
      <w:sz w:val="18"/>
      <w:szCs w:val="24"/>
    </w:rPr>
  </w:style>
  <w:style w:type="character" w:customStyle="1" w:styleId="6pt">
    <w:name w:val="6 pt."/>
    <w:basedOn w:val="a2"/>
    <w:rsid w:val="009A5D97"/>
    <w:rPr>
      <w:sz w:val="12"/>
    </w:rPr>
  </w:style>
  <w:style w:type="character" w:customStyle="1" w:styleId="1Char">
    <w:name w:val="标题 1 Char"/>
    <w:basedOn w:val="a2"/>
    <w:link w:val="1"/>
    <w:rsid w:val="009A5D97"/>
    <w:rPr>
      <w:rFonts w:ascii="Arial" w:hAnsi="Arial"/>
      <w:sz w:val="44"/>
      <w:szCs w:val="40"/>
    </w:rPr>
  </w:style>
  <w:style w:type="character" w:customStyle="1" w:styleId="bulletlv1Char">
    <w:name w:val="bullet lv1 Char"/>
    <w:basedOn w:val="a2"/>
    <w:link w:val="bulletlv1"/>
    <w:rsid w:val="009A5D97"/>
    <w:rPr>
      <w:rFonts w:ascii="Arial" w:hAnsi="Arial"/>
      <w:sz w:val="22"/>
      <w:lang w:eastAsia="en-US"/>
    </w:rPr>
  </w:style>
  <w:style w:type="character" w:customStyle="1" w:styleId="3Char">
    <w:name w:val="标题 3 Char"/>
    <w:basedOn w:val="a2"/>
    <w:link w:val="31"/>
    <w:rsid w:val="009A5D97"/>
    <w:rPr>
      <w:rFonts w:ascii="Arial" w:hAnsi="Arial"/>
      <w:sz w:val="30"/>
      <w:szCs w:val="30"/>
    </w:rPr>
  </w:style>
  <w:style w:type="character" w:customStyle="1" w:styleId="4Char">
    <w:name w:val="标题 4 Char"/>
    <w:basedOn w:val="a2"/>
    <w:link w:val="41"/>
    <w:rsid w:val="009A5D97"/>
    <w:rPr>
      <w:rFonts w:ascii="Arial" w:hAnsi="Arial"/>
      <w:sz w:val="26"/>
      <w:szCs w:val="26"/>
    </w:rPr>
  </w:style>
  <w:style w:type="character" w:customStyle="1" w:styleId="5Char">
    <w:name w:val="标题 5 Char"/>
    <w:basedOn w:val="a2"/>
    <w:link w:val="51"/>
    <w:rsid w:val="009A5D97"/>
    <w:rPr>
      <w:rFonts w:ascii="Arial" w:hAnsi="Arial"/>
      <w:sz w:val="22"/>
      <w:szCs w:val="22"/>
    </w:rPr>
  </w:style>
  <w:style w:type="character" w:customStyle="1" w:styleId="6Char">
    <w:name w:val="标题 6 Char"/>
    <w:basedOn w:val="a2"/>
    <w:link w:val="6"/>
    <w:rsid w:val="009A5D97"/>
    <w:rPr>
      <w:rFonts w:ascii="Arial" w:hAnsi="Arial"/>
      <w:sz w:val="22"/>
      <w:szCs w:val="22"/>
    </w:rPr>
  </w:style>
  <w:style w:type="character" w:customStyle="1" w:styleId="7Char">
    <w:name w:val="标题 7 Char"/>
    <w:basedOn w:val="a2"/>
    <w:link w:val="7"/>
    <w:rsid w:val="009A5D97"/>
    <w:rPr>
      <w:rFonts w:ascii="Arial" w:hAnsi="Arial"/>
      <w:sz w:val="44"/>
      <w:szCs w:val="44"/>
    </w:rPr>
  </w:style>
  <w:style w:type="character" w:customStyle="1" w:styleId="8Char">
    <w:name w:val="标题 8 Char"/>
    <w:basedOn w:val="2Char"/>
    <w:link w:val="8"/>
    <w:rsid w:val="009A5D97"/>
    <w:rPr>
      <w:rFonts w:ascii="Arial" w:hAnsi="Arial" w:cs="Arial"/>
      <w:sz w:val="36"/>
      <w:szCs w:val="36"/>
    </w:rPr>
  </w:style>
  <w:style w:type="character" w:customStyle="1" w:styleId="9Char">
    <w:name w:val="标题 9 Char"/>
    <w:basedOn w:val="3Char"/>
    <w:link w:val="9"/>
    <w:rsid w:val="009A5D97"/>
    <w:rPr>
      <w:rFonts w:ascii="Arial" w:hAnsi="Arial"/>
      <w:sz w:val="30"/>
      <w:szCs w:val="30"/>
    </w:rPr>
  </w:style>
  <w:style w:type="character" w:customStyle="1" w:styleId="subheadChar">
    <w:name w:val="subhead Char"/>
    <w:basedOn w:val="a2"/>
    <w:link w:val="subhead"/>
    <w:rsid w:val="009A5D97"/>
    <w:rPr>
      <w:rFonts w:ascii="Arial" w:hAnsi="Arial"/>
      <w:b/>
      <w:sz w:val="22"/>
      <w:szCs w:val="22"/>
    </w:rPr>
  </w:style>
  <w:style w:type="character" w:customStyle="1" w:styleId="subheadindentedChar">
    <w:name w:val="subhead_indented Char"/>
    <w:basedOn w:val="subheadChar"/>
    <w:link w:val="subheadindented"/>
    <w:rsid w:val="009A5D97"/>
    <w:rPr>
      <w:rFonts w:ascii="Arial" w:hAnsi="Arial"/>
      <w:sz w:val="22"/>
      <w:szCs w:val="22"/>
    </w:rPr>
  </w:style>
  <w:style w:type="character" w:customStyle="1" w:styleId="tableentrycChar">
    <w:name w:val="table entry c Char"/>
    <w:basedOn w:val="a2"/>
    <w:link w:val="tableentryc"/>
    <w:rsid w:val="009A5D97"/>
    <w:rPr>
      <w:rFonts w:ascii="Arial" w:hAnsi="Arial"/>
      <w:sz w:val="18"/>
      <w:szCs w:val="24"/>
    </w:rPr>
  </w:style>
  <w:style w:type="character" w:customStyle="1" w:styleId="tableheadingcChar">
    <w:name w:val="table heading c Char"/>
    <w:basedOn w:val="a2"/>
    <w:link w:val="tableheadingc"/>
    <w:rsid w:val="009A5D97"/>
    <w:rPr>
      <w:rFonts w:ascii="Arial" w:hAnsi="Arial"/>
      <w:b/>
      <w:bCs/>
      <w:sz w:val="18"/>
      <w:szCs w:val="18"/>
    </w:rPr>
  </w:style>
  <w:style w:type="character" w:customStyle="1" w:styleId="tablespaceChar">
    <w:name w:val="table space Char"/>
    <w:basedOn w:val="a2"/>
    <w:link w:val="tablespace"/>
    <w:rsid w:val="009A5D97"/>
    <w:rPr>
      <w:rFonts w:ascii="Arial" w:hAnsi="Arial"/>
      <w:sz w:val="12"/>
      <w:szCs w:val="24"/>
    </w:rPr>
  </w:style>
  <w:style w:type="character" w:customStyle="1" w:styleId="tablefootnoteChar">
    <w:name w:val="table footnote Char"/>
    <w:basedOn w:val="a2"/>
    <w:link w:val="tablefootnote"/>
    <w:rsid w:val="009A5D97"/>
    <w:rPr>
      <w:rFonts w:ascii="Arial" w:hAnsi="Arial"/>
      <w:sz w:val="16"/>
      <w:szCs w:val="24"/>
    </w:rPr>
  </w:style>
  <w:style w:type="character" w:customStyle="1" w:styleId="codeindentedChar">
    <w:name w:val="code indented Char"/>
    <w:basedOn w:val="codeChar"/>
    <w:link w:val="codeindented"/>
    <w:rsid w:val="009A5D97"/>
    <w:rPr>
      <w:rFonts w:ascii="Courier New" w:hAnsi="Courier New"/>
      <w:sz w:val="18"/>
      <w:szCs w:val="24"/>
    </w:rPr>
  </w:style>
  <w:style w:type="character" w:customStyle="1" w:styleId="bulletlv3Char">
    <w:name w:val="bullet lv3 Char"/>
    <w:basedOn w:val="a2"/>
    <w:link w:val="bulletlv3"/>
    <w:rsid w:val="009A5D97"/>
    <w:rPr>
      <w:rFonts w:ascii="Arial" w:hAnsi="Arial"/>
      <w:sz w:val="22"/>
      <w:szCs w:val="24"/>
    </w:rPr>
  </w:style>
  <w:style w:type="character" w:customStyle="1" w:styleId="bulletlv4Char">
    <w:name w:val="bullet lv4 Char"/>
    <w:basedOn w:val="a2"/>
    <w:link w:val="bulletlv4"/>
    <w:rsid w:val="009A5D97"/>
    <w:rPr>
      <w:rFonts w:ascii="Arial" w:hAnsi="Arial"/>
      <w:sz w:val="22"/>
      <w:szCs w:val="24"/>
    </w:rPr>
  </w:style>
  <w:style w:type="character" w:customStyle="1" w:styleId="18">
    <w:name w:val="占位符文本1"/>
    <w:basedOn w:val="a2"/>
    <w:uiPriority w:val="99"/>
    <w:semiHidden/>
    <w:rsid w:val="009A5D97"/>
    <w:rPr>
      <w:color w:val="808080"/>
    </w:rPr>
  </w:style>
  <w:style w:type="character" w:customStyle="1" w:styleId="Italic">
    <w:name w:val="Italic"/>
    <w:basedOn w:val="a2"/>
    <w:rsid w:val="009A5D97"/>
    <w:rPr>
      <w:i/>
    </w:rPr>
  </w:style>
  <w:style w:type="character" w:customStyle="1" w:styleId="BoldItalic">
    <w:name w:val="Bold Italic"/>
    <w:basedOn w:val="a2"/>
    <w:qFormat/>
    <w:rsid w:val="009A5D97"/>
    <w:rPr>
      <w:b/>
      <w:i/>
    </w:rPr>
  </w:style>
  <w:style w:type="character" w:customStyle="1" w:styleId="Chara">
    <w:name w:val="页脚 Char"/>
    <w:basedOn w:val="a2"/>
    <w:link w:val="afb"/>
    <w:rsid w:val="009A5D97"/>
    <w:rPr>
      <w:rFonts w:ascii="Arial" w:hAnsi="Arial" w:cs="Arial"/>
      <w:bCs/>
      <w:sz w:val="14"/>
      <w:szCs w:val="16"/>
    </w:rPr>
  </w:style>
  <w:style w:type="character" w:customStyle="1" w:styleId="codeinline">
    <w:name w:val="code inline"/>
    <w:basedOn w:val="a2"/>
    <w:qFormat/>
    <w:rsid w:val="009A5D97"/>
    <w:rPr>
      <w:rFonts w:ascii="Courier New" w:hAnsi="Courier New"/>
      <w:sz w:val="18"/>
    </w:rPr>
  </w:style>
  <w:style w:type="character" w:customStyle="1" w:styleId="apple-converted-space">
    <w:name w:val="apple-converted-space"/>
    <w:basedOn w:val="a2"/>
    <w:rsid w:val="009A5D97"/>
  </w:style>
  <w:style w:type="character" w:customStyle="1" w:styleId="Char1">
    <w:name w:val="正文文本 Char"/>
    <w:basedOn w:val="a2"/>
    <w:link w:val="a8"/>
    <w:semiHidden/>
    <w:rsid w:val="009A5D97"/>
    <w:rPr>
      <w:rFonts w:ascii="Arial" w:hAnsi="Arial"/>
      <w:sz w:val="22"/>
      <w:szCs w:val="24"/>
    </w:rPr>
  </w:style>
  <w:style w:type="character" w:customStyle="1" w:styleId="2Char2">
    <w:name w:val="正文文本 2 Char"/>
    <w:basedOn w:val="a2"/>
    <w:link w:val="26"/>
    <w:semiHidden/>
    <w:rsid w:val="009A5D97"/>
    <w:rPr>
      <w:rFonts w:ascii="Arial" w:hAnsi="Arial"/>
      <w:sz w:val="22"/>
      <w:szCs w:val="24"/>
    </w:rPr>
  </w:style>
  <w:style w:type="character" w:customStyle="1" w:styleId="3Char0">
    <w:name w:val="正文文本 3 Char"/>
    <w:basedOn w:val="a2"/>
    <w:link w:val="33"/>
    <w:semiHidden/>
    <w:rsid w:val="009A5D97"/>
    <w:rPr>
      <w:rFonts w:ascii="Arial" w:hAnsi="Arial"/>
      <w:sz w:val="16"/>
      <w:szCs w:val="16"/>
    </w:rPr>
  </w:style>
  <w:style w:type="character" w:customStyle="1" w:styleId="Char0">
    <w:name w:val="正文首行缩进 Char"/>
    <w:basedOn w:val="Char1"/>
    <w:link w:val="a7"/>
    <w:semiHidden/>
    <w:rsid w:val="009A5D97"/>
    <w:rPr>
      <w:rFonts w:ascii="Arial" w:hAnsi="Arial"/>
      <w:sz w:val="22"/>
      <w:szCs w:val="24"/>
    </w:rPr>
  </w:style>
  <w:style w:type="character" w:customStyle="1" w:styleId="Char7">
    <w:name w:val="正文文本缩进 Char"/>
    <w:basedOn w:val="a2"/>
    <w:link w:val="af4"/>
    <w:semiHidden/>
    <w:rsid w:val="009A5D97"/>
    <w:rPr>
      <w:rFonts w:ascii="Arial" w:hAnsi="Arial"/>
      <w:sz w:val="22"/>
      <w:szCs w:val="24"/>
    </w:rPr>
  </w:style>
  <w:style w:type="character" w:customStyle="1" w:styleId="2Char1">
    <w:name w:val="正文首行缩进 2 Char"/>
    <w:basedOn w:val="Char7"/>
    <w:link w:val="25"/>
    <w:semiHidden/>
    <w:rsid w:val="009A5D97"/>
    <w:rPr>
      <w:rFonts w:ascii="Arial" w:hAnsi="Arial"/>
      <w:sz w:val="22"/>
      <w:szCs w:val="24"/>
    </w:rPr>
  </w:style>
  <w:style w:type="character" w:customStyle="1" w:styleId="2Char0">
    <w:name w:val="正文文本缩进 2 Char"/>
    <w:basedOn w:val="a2"/>
    <w:link w:val="24"/>
    <w:semiHidden/>
    <w:rsid w:val="009A5D97"/>
    <w:rPr>
      <w:rFonts w:ascii="Arial" w:hAnsi="Arial"/>
      <w:sz w:val="22"/>
      <w:szCs w:val="24"/>
    </w:rPr>
  </w:style>
  <w:style w:type="character" w:customStyle="1" w:styleId="3Char1">
    <w:name w:val="正文文本缩进 3 Char"/>
    <w:basedOn w:val="a2"/>
    <w:link w:val="36"/>
    <w:semiHidden/>
    <w:rsid w:val="009A5D97"/>
    <w:rPr>
      <w:rFonts w:ascii="Arial" w:hAnsi="Arial"/>
      <w:sz w:val="16"/>
      <w:szCs w:val="16"/>
    </w:rPr>
  </w:style>
  <w:style w:type="character" w:customStyle="1" w:styleId="Char6">
    <w:name w:val="结束语 Char"/>
    <w:basedOn w:val="a2"/>
    <w:link w:val="af3"/>
    <w:semiHidden/>
    <w:rsid w:val="009A5D97"/>
    <w:rPr>
      <w:rFonts w:ascii="Arial" w:hAnsi="Arial"/>
      <w:sz w:val="22"/>
      <w:szCs w:val="24"/>
    </w:rPr>
  </w:style>
  <w:style w:type="character" w:customStyle="1" w:styleId="Char9">
    <w:name w:val="日期 Char"/>
    <w:basedOn w:val="a2"/>
    <w:link w:val="af8"/>
    <w:semiHidden/>
    <w:rsid w:val="009A5D97"/>
    <w:rPr>
      <w:rFonts w:ascii="Arial" w:hAnsi="Arial"/>
      <w:sz w:val="22"/>
      <w:szCs w:val="24"/>
    </w:rPr>
  </w:style>
  <w:style w:type="character" w:customStyle="1" w:styleId="Char3">
    <w:name w:val="电子邮件签名 Char"/>
    <w:basedOn w:val="a2"/>
    <w:link w:val="ac"/>
    <w:semiHidden/>
    <w:rsid w:val="009A5D97"/>
    <w:rPr>
      <w:rFonts w:ascii="Arial" w:hAnsi="Arial"/>
      <w:sz w:val="22"/>
      <w:szCs w:val="24"/>
    </w:rPr>
  </w:style>
  <w:style w:type="character" w:customStyle="1" w:styleId="HTMLChar">
    <w:name w:val="HTML 地址 Char"/>
    <w:basedOn w:val="a2"/>
    <w:link w:val="HTML"/>
    <w:semiHidden/>
    <w:rsid w:val="009A5D97"/>
    <w:rPr>
      <w:rFonts w:ascii="Arial" w:hAnsi="Arial"/>
      <w:i/>
      <w:iCs/>
      <w:sz w:val="22"/>
      <w:szCs w:val="24"/>
    </w:rPr>
  </w:style>
  <w:style w:type="character" w:customStyle="1" w:styleId="HTMLChar0">
    <w:name w:val="HTML 预设格式 Char"/>
    <w:basedOn w:val="a2"/>
    <w:link w:val="HTML0"/>
    <w:uiPriority w:val="99"/>
    <w:semiHidden/>
    <w:rsid w:val="009A5D97"/>
    <w:rPr>
      <w:rFonts w:ascii="Consolas" w:hAnsi="Consolas"/>
    </w:rPr>
  </w:style>
  <w:style w:type="character" w:customStyle="1" w:styleId="Charf">
    <w:name w:val="明显引用 Char"/>
    <w:basedOn w:val="a2"/>
    <w:link w:val="14"/>
    <w:uiPriority w:val="30"/>
    <w:semiHidden/>
    <w:rsid w:val="009A5D97"/>
    <w:rPr>
      <w:rFonts w:ascii="Arial" w:hAnsi="Arial"/>
      <w:b/>
      <w:bCs/>
      <w:i/>
      <w:iCs/>
      <w:color w:val="4F81BD"/>
      <w:sz w:val="22"/>
      <w:szCs w:val="24"/>
    </w:rPr>
  </w:style>
  <w:style w:type="character" w:customStyle="1" w:styleId="Chard">
    <w:name w:val="信息标题 Char"/>
    <w:basedOn w:val="a2"/>
    <w:link w:val="aff4"/>
    <w:rsid w:val="009A5D97"/>
    <w:rPr>
      <w:rFonts w:ascii="Cambria" w:eastAsia="宋体" w:hAnsi="Cambria"/>
      <w:sz w:val="24"/>
      <w:szCs w:val="24"/>
      <w:shd w:val="pct20" w:color="auto" w:fill="auto"/>
    </w:rPr>
  </w:style>
  <w:style w:type="character" w:customStyle="1" w:styleId="Char2">
    <w:name w:val="注释标题 Char"/>
    <w:basedOn w:val="a2"/>
    <w:link w:val="ab"/>
    <w:rsid w:val="009A5D97"/>
    <w:rPr>
      <w:rFonts w:ascii="Arial" w:hAnsi="Arial"/>
      <w:sz w:val="22"/>
      <w:szCs w:val="24"/>
    </w:rPr>
  </w:style>
  <w:style w:type="character" w:customStyle="1" w:styleId="Char8">
    <w:name w:val="纯文本 Char"/>
    <w:basedOn w:val="a2"/>
    <w:link w:val="af7"/>
    <w:semiHidden/>
    <w:rsid w:val="009A5D97"/>
    <w:rPr>
      <w:rFonts w:ascii="Consolas" w:hAnsi="Consolas"/>
      <w:sz w:val="21"/>
      <w:szCs w:val="21"/>
    </w:rPr>
  </w:style>
  <w:style w:type="character" w:customStyle="1" w:styleId="Charf0">
    <w:name w:val="引用 Char"/>
    <w:basedOn w:val="a2"/>
    <w:link w:val="16"/>
    <w:uiPriority w:val="29"/>
    <w:semiHidden/>
    <w:rsid w:val="009A5D97"/>
    <w:rPr>
      <w:rFonts w:ascii="Arial" w:hAnsi="Arial"/>
      <w:i/>
      <w:iCs/>
      <w:color w:val="000000"/>
      <w:sz w:val="22"/>
      <w:szCs w:val="24"/>
    </w:rPr>
  </w:style>
  <w:style w:type="character" w:customStyle="1" w:styleId="Char5">
    <w:name w:val="称呼 Char"/>
    <w:basedOn w:val="a2"/>
    <w:link w:val="af2"/>
    <w:semiHidden/>
    <w:rsid w:val="009A5D97"/>
    <w:rPr>
      <w:rFonts w:ascii="Arial" w:hAnsi="Arial"/>
      <w:sz w:val="22"/>
      <w:szCs w:val="24"/>
    </w:rPr>
  </w:style>
  <w:style w:type="character" w:customStyle="1" w:styleId="Charb">
    <w:name w:val="签名 Char"/>
    <w:basedOn w:val="a2"/>
    <w:link w:val="afe"/>
    <w:semiHidden/>
    <w:rsid w:val="009A5D97"/>
    <w:rPr>
      <w:rFonts w:ascii="Arial" w:hAnsi="Arial"/>
      <w:sz w:val="22"/>
      <w:szCs w:val="24"/>
    </w:rPr>
  </w:style>
  <w:style w:type="character" w:customStyle="1" w:styleId="Charc">
    <w:name w:val="副标题 Char"/>
    <w:basedOn w:val="a2"/>
    <w:link w:val="aff0"/>
    <w:semiHidden/>
    <w:rsid w:val="009A5D97"/>
    <w:rPr>
      <w:rFonts w:ascii="Cambria" w:eastAsia="宋体" w:hAnsi="Cambria"/>
      <w:i/>
      <w:iCs/>
      <w:color w:val="4F81BD"/>
      <w:spacing w:val="15"/>
      <w:sz w:val="24"/>
      <w:szCs w:val="24"/>
    </w:rPr>
  </w:style>
  <w:style w:type="character" w:customStyle="1" w:styleId="Chare">
    <w:name w:val="标题 Char"/>
    <w:basedOn w:val="a2"/>
    <w:link w:val="aff6"/>
    <w:rsid w:val="009A5D97"/>
    <w:rPr>
      <w:rFonts w:ascii="Cambria" w:eastAsia="宋体" w:hAnsi="Cambria"/>
      <w:color w:val="16365C"/>
      <w:spacing w:val="5"/>
      <w:kern w:val="28"/>
      <w:sz w:val="52"/>
      <w:szCs w:val="52"/>
    </w:rPr>
  </w:style>
  <w:style w:type="character" w:customStyle="1" w:styleId="code-comment">
    <w:name w:val="code-comment"/>
    <w:basedOn w:val="a2"/>
    <w:rsid w:val="009A5D97"/>
  </w:style>
  <w:style w:type="character" w:customStyle="1" w:styleId="code-keyword">
    <w:name w:val="code-keyword"/>
    <w:basedOn w:val="a2"/>
    <w:rsid w:val="009A5D97"/>
  </w:style>
  <w:style w:type="character" w:customStyle="1" w:styleId="code-quote">
    <w:name w:val="code-quote"/>
    <w:basedOn w:val="a2"/>
    <w:rsid w:val="009A5D97"/>
  </w:style>
  <w:style w:type="character" w:customStyle="1" w:styleId="code-object">
    <w:name w:val="code-object"/>
    <w:basedOn w:val="a2"/>
    <w:rsid w:val="009A5D97"/>
  </w:style>
  <w:style w:type="character" w:customStyle="1" w:styleId="Char">
    <w:name w:val="批注文字 Char"/>
    <w:basedOn w:val="a2"/>
    <w:link w:val="a6"/>
    <w:semiHidden/>
    <w:rsid w:val="009A5D97"/>
    <w:rPr>
      <w:rFonts w:ascii="Times" w:eastAsia="Times" w:hAnsi="Times"/>
    </w:rPr>
  </w:style>
  <w:style w:type="character" w:customStyle="1" w:styleId="Char4">
    <w:name w:val="题注 Char"/>
    <w:basedOn w:val="a2"/>
    <w:link w:val="ae"/>
    <w:rsid w:val="009A5D97"/>
    <w:rPr>
      <w:rFonts w:ascii="Arial" w:hAnsi="Arial"/>
      <w:b/>
      <w:bCs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/4.0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E8BC01-706D-4200-9996-47FF6D9F7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2120</Words>
  <Characters>12090</Characters>
  <Application>Microsoft Office Word</Application>
  <DocSecurity>0</DocSecurity>
  <Lines>100</Lines>
  <Paragraphs>28</Paragraphs>
  <ScaleCrop>false</ScaleCrop>
  <Company>QCE</Company>
  <LinksUpToDate>false</LinksUpToDate>
  <CharactersWithSpaces>14182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AllJoyn™ Smart Home Service Framework 1.0 Test Case Specification</dc:title>
  <dc:creator>Lisa Lammens</dc:creator>
  <cp:keywords>AllSeen Alliance</cp:keywords>
  <cp:lastModifiedBy>Haier</cp:lastModifiedBy>
  <cp:revision>2</cp:revision>
  <cp:lastPrinted>2013-07-30T17:50:00Z</cp:lastPrinted>
  <dcterms:created xsi:type="dcterms:W3CDTF">2014-12-05T06:17:00Z</dcterms:created>
  <dcterms:modified xsi:type="dcterms:W3CDTF">2014-12-05T06:17:00Z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